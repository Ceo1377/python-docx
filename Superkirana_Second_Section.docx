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15F" w:rsidRDefault="00C11ABB">
      <w:pPr>
        <w:pStyle w:val="Heading1"/>
      </w:pP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सहयोग</w:t>
      </w:r>
      <w:r>
        <w:t xml:space="preserve"> </w:t>
      </w:r>
      <w:r>
        <w:t>का</w:t>
      </w:r>
      <w:r>
        <w:t xml:space="preserve"> </w:t>
      </w:r>
      <w:r>
        <w:t>प्रस्ताव</w:t>
      </w:r>
    </w:p>
    <w:p w:rsidR="00CA715F" w:rsidRDefault="00C11ABB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प्रचार</w:t>
      </w:r>
      <w:r>
        <w:t xml:space="preserve"> </w:t>
      </w:r>
      <w:r>
        <w:t>और</w:t>
      </w:r>
      <w:r>
        <w:t xml:space="preserve"> </w:t>
      </w:r>
      <w:r>
        <w:t>इसके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सभी</w:t>
      </w:r>
      <w:r>
        <w:t xml:space="preserve"> </w:t>
      </w:r>
      <w:r>
        <w:t>व्यापारियों</w:t>
      </w:r>
      <w:r>
        <w:t xml:space="preserve">,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छोटे</w:t>
      </w:r>
      <w:r>
        <w:t xml:space="preserve"> </w:t>
      </w:r>
      <w:r>
        <w:t>उद्यमियों</w:t>
      </w:r>
      <w:r>
        <w:t xml:space="preserve"> </w:t>
      </w:r>
      <w:r>
        <w:t>को</w:t>
      </w:r>
      <w:r>
        <w:t xml:space="preserve"> </w:t>
      </w:r>
      <w:r>
        <w:t>हम</w:t>
      </w:r>
      <w:r>
        <w:t xml:space="preserve"> </w:t>
      </w: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का</w:t>
      </w:r>
      <w:r>
        <w:t xml:space="preserve"> </w:t>
      </w:r>
      <w:r>
        <w:t>पूरा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सहयोग</w:t>
      </w:r>
      <w:r>
        <w:t xml:space="preserve"> </w:t>
      </w:r>
      <w:r>
        <w:t>प्रदान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प्रतिबद्ध</w:t>
      </w:r>
      <w:r>
        <w:t xml:space="preserve"> </w:t>
      </w:r>
      <w:r>
        <w:t>हैं।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प्रत्येक</w:t>
      </w:r>
      <w:r>
        <w:t xml:space="preserve"> </w:t>
      </w:r>
      <w:r>
        <w:t>व्यक्ति</w:t>
      </w:r>
      <w:r>
        <w:t xml:space="preserve"> </w:t>
      </w:r>
      <w:r>
        <w:t>को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एक</w:t>
      </w:r>
      <w:r>
        <w:t xml:space="preserve"> </w:t>
      </w:r>
      <w:r>
        <w:t>व्यापारिक</w:t>
      </w:r>
      <w:r>
        <w:t xml:space="preserve"> </w:t>
      </w:r>
      <w:r>
        <w:t>मंच</w:t>
      </w:r>
      <w:r>
        <w:t xml:space="preserve"> </w:t>
      </w:r>
      <w:r>
        <w:t>मिलेगा</w:t>
      </w:r>
      <w:r>
        <w:t xml:space="preserve"> </w:t>
      </w:r>
      <w:r>
        <w:t>बल्कि</w:t>
      </w:r>
      <w:r>
        <w:t xml:space="preserve"> </w:t>
      </w:r>
      <w:r>
        <w:t>हमारे</w:t>
      </w:r>
      <w:r>
        <w:t xml:space="preserve"> </w:t>
      </w:r>
      <w:r>
        <w:t>समुदायिक</w:t>
      </w:r>
      <w:r>
        <w:t xml:space="preserve"> </w:t>
      </w:r>
      <w:r>
        <w:t>विकास</w:t>
      </w:r>
      <w:r>
        <w:t xml:space="preserve"> </w:t>
      </w:r>
      <w:r>
        <w:t>कार्यक्रमों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हिस्सा</w:t>
      </w:r>
      <w:r>
        <w:t xml:space="preserve"> </w:t>
      </w:r>
      <w:r>
        <w:t>बनने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मिलेगा।</w:t>
      </w:r>
      <w:r>
        <w:br/>
      </w:r>
    </w:p>
    <w:p w:rsidR="00CA715F" w:rsidRDefault="00C11ABB">
      <w:pPr>
        <w:pStyle w:val="Heading2"/>
      </w:pP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सहयोग</w:t>
      </w:r>
      <w:r>
        <w:t xml:space="preserve"> </w:t>
      </w:r>
      <w:r>
        <w:t>के</w:t>
      </w:r>
      <w:r>
        <w:t xml:space="preserve"> </w:t>
      </w:r>
      <w:r>
        <w:t>लाभ</w:t>
      </w:r>
      <w:r>
        <w:t>:</w:t>
      </w:r>
    </w:p>
    <w:p w:rsidR="00CA715F" w:rsidRDefault="00C11ABB">
      <w:r>
        <w:t xml:space="preserve">1. </w:t>
      </w:r>
      <w:r>
        <w:t>विशेष</w:t>
      </w:r>
      <w:r>
        <w:t xml:space="preserve"> </w:t>
      </w:r>
      <w:r>
        <w:t>रियायतें</w:t>
      </w:r>
      <w:r>
        <w:t xml:space="preserve"> </w:t>
      </w:r>
      <w:r>
        <w:t>और</w:t>
      </w:r>
      <w:r>
        <w:t xml:space="preserve"> </w:t>
      </w:r>
      <w:r>
        <w:t>योजनाएं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विशेष</w:t>
      </w:r>
      <w:r>
        <w:t xml:space="preserve"> </w:t>
      </w:r>
      <w:r>
        <w:t>योजनाएं</w:t>
      </w:r>
      <w:r>
        <w:t xml:space="preserve"> </w:t>
      </w:r>
      <w:r>
        <w:t>और</w:t>
      </w:r>
      <w:r>
        <w:t xml:space="preserve"> </w:t>
      </w:r>
      <w:r>
        <w:t>रियायतें</w:t>
      </w:r>
      <w:r>
        <w:t xml:space="preserve"> </w:t>
      </w:r>
      <w:r>
        <w:t>दी</w:t>
      </w:r>
      <w:r>
        <w:t xml:space="preserve"> </w:t>
      </w:r>
      <w:r>
        <w:t>जाएंगी।</w:t>
      </w:r>
      <w:r>
        <w:t xml:space="preserve"> </w:t>
      </w:r>
      <w:r>
        <w:t>इनमें</w:t>
      </w:r>
      <w:r>
        <w:t xml:space="preserve">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</w:t>
      </w:r>
      <w:r>
        <w:t xml:space="preserve"> </w:t>
      </w:r>
      <w:r>
        <w:t>निवेश</w:t>
      </w:r>
      <w:r>
        <w:t xml:space="preserve"> </w:t>
      </w:r>
      <w:r>
        <w:t>में</w:t>
      </w:r>
      <w:r>
        <w:t xml:space="preserve"> </w:t>
      </w:r>
      <w:r>
        <w:t>अधिक</w:t>
      </w:r>
      <w:r>
        <w:t xml:space="preserve"> </w:t>
      </w:r>
      <w:r>
        <w:t>लाभ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और</w:t>
      </w:r>
      <w:r>
        <w:t xml:space="preserve"> </w:t>
      </w:r>
      <w:r>
        <w:t>सस्ती</w:t>
      </w:r>
      <w:r>
        <w:t xml:space="preserve"> </w:t>
      </w:r>
      <w:r>
        <w:t>दरों</w:t>
      </w:r>
      <w:r>
        <w:t xml:space="preserve"> </w:t>
      </w:r>
      <w:r>
        <w:t>पर</w:t>
      </w:r>
      <w:r>
        <w:t xml:space="preserve"> </w:t>
      </w:r>
      <w:r>
        <w:t>उत्पाद</w:t>
      </w:r>
      <w:r>
        <w:t xml:space="preserve"> </w:t>
      </w:r>
      <w:r>
        <w:t>उपलब्ध</w:t>
      </w:r>
      <w:r>
        <w:t xml:space="preserve"> </w:t>
      </w:r>
      <w:r>
        <w:t>कराए</w:t>
      </w:r>
      <w:r>
        <w:t xml:space="preserve"> </w:t>
      </w:r>
      <w:r>
        <w:t>जाएंगे।</w:t>
      </w:r>
    </w:p>
    <w:p w:rsidR="00CA715F" w:rsidRDefault="00C11ABB">
      <w:r>
        <w:t xml:space="preserve">2. </w:t>
      </w:r>
      <w:r>
        <w:t>स्थानीय</w:t>
      </w:r>
      <w:r>
        <w:t xml:space="preserve"> </w:t>
      </w:r>
      <w:r>
        <w:t>समर्थन</w:t>
      </w:r>
      <w:r>
        <w:t>:</w:t>
      </w:r>
      <w:r>
        <w:br/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सभी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स्थानीय</w:t>
      </w:r>
      <w:r>
        <w:t xml:space="preserve"> </w:t>
      </w:r>
      <w:r>
        <w:t>स्तर</w:t>
      </w:r>
      <w:r>
        <w:t xml:space="preserve"> </w:t>
      </w:r>
      <w:r>
        <w:t>पर</w:t>
      </w:r>
      <w:r>
        <w:t xml:space="preserve"> </w:t>
      </w: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पूर्ण</w:t>
      </w:r>
      <w:r>
        <w:t xml:space="preserve"> </w:t>
      </w:r>
      <w:r>
        <w:t>समर्थन</w:t>
      </w:r>
      <w:r>
        <w:t xml:space="preserve"> </w:t>
      </w:r>
      <w:r>
        <w:t>मिलेगा।</w:t>
      </w:r>
      <w:r>
        <w:t xml:space="preserve"> </w:t>
      </w:r>
      <w:r>
        <w:t>आपके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बढ़ाने</w:t>
      </w:r>
      <w:r>
        <w:t xml:space="preserve">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उसे</w:t>
      </w:r>
      <w:r>
        <w:t xml:space="preserve"> </w:t>
      </w:r>
      <w:r>
        <w:t>समृद्ध</w:t>
      </w:r>
      <w:r>
        <w:t xml:space="preserve"> </w:t>
      </w:r>
      <w:r>
        <w:t>बनाने</w:t>
      </w:r>
      <w:r>
        <w:t xml:space="preserve"> </w:t>
      </w:r>
      <w:r>
        <w:t>में</w:t>
      </w:r>
      <w:r>
        <w:t xml:space="preserve"> </w:t>
      </w:r>
      <w:r>
        <w:t>मदद</w:t>
      </w:r>
      <w:r>
        <w:t xml:space="preserve"> </w:t>
      </w:r>
      <w:r>
        <w:t>की</w:t>
      </w:r>
      <w:r>
        <w:t xml:space="preserve"> </w:t>
      </w:r>
      <w:r>
        <w:t>जाएगी।</w:t>
      </w:r>
    </w:p>
    <w:p w:rsidR="00CA715F" w:rsidRDefault="00C11ABB">
      <w:r>
        <w:t xml:space="preserve">3. </w:t>
      </w:r>
      <w:r>
        <w:t>व्यापारिक</w:t>
      </w:r>
      <w:r>
        <w:t xml:space="preserve"> </w:t>
      </w:r>
      <w:r>
        <w:t>मार्गदर्शन</w:t>
      </w:r>
      <w:r>
        <w:t xml:space="preserve"> </w:t>
      </w:r>
      <w:r>
        <w:t>और</w:t>
      </w:r>
      <w:r>
        <w:t xml:space="preserve"> </w:t>
      </w:r>
      <w:r>
        <w:t>प्रशिक्षण</w:t>
      </w:r>
      <w:r>
        <w:t>:</w:t>
      </w:r>
      <w:r>
        <w:br/>
      </w:r>
      <w:r>
        <w:t>हम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सभी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टीम</w:t>
      </w:r>
      <w:r>
        <w:t xml:space="preserve"> </w:t>
      </w:r>
      <w:r>
        <w:t>द्वारा</w:t>
      </w:r>
      <w:r>
        <w:t xml:space="preserve"> </w:t>
      </w:r>
      <w:r>
        <w:t>विशेष</w:t>
      </w:r>
      <w:r>
        <w:t xml:space="preserve"> </w:t>
      </w:r>
      <w:r>
        <w:t>प्रशिक्षण</w:t>
      </w:r>
      <w:r>
        <w:t xml:space="preserve"> </w:t>
      </w:r>
      <w:r>
        <w:t>प्रदान</w:t>
      </w:r>
      <w:r>
        <w:t xml:space="preserve"> </w:t>
      </w:r>
      <w:r>
        <w:t>करेंगे</w:t>
      </w:r>
      <w:r>
        <w:t xml:space="preserve"> </w:t>
      </w:r>
      <w:r>
        <w:t>ताकि</w:t>
      </w:r>
      <w:r>
        <w:t xml:space="preserve"> </w:t>
      </w:r>
      <w:r>
        <w:t>वे</w:t>
      </w:r>
      <w:r>
        <w:t xml:space="preserve"> </w:t>
      </w:r>
      <w:r>
        <w:t>अपने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नवीनतम</w:t>
      </w:r>
      <w:r>
        <w:t xml:space="preserve"> </w:t>
      </w:r>
      <w:r>
        <w:t>तकनीक</w:t>
      </w:r>
      <w:r>
        <w:t xml:space="preserve"> </w:t>
      </w:r>
      <w:r>
        <w:t>और</w:t>
      </w:r>
      <w:r>
        <w:t xml:space="preserve"> </w:t>
      </w:r>
      <w:r>
        <w:t>मार्केटिंग</w:t>
      </w:r>
      <w:r>
        <w:t xml:space="preserve"> </w:t>
      </w:r>
      <w:r>
        <w:t>रणनीतियों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सफलतापूर्वक</w:t>
      </w:r>
      <w:r>
        <w:t xml:space="preserve"> </w:t>
      </w:r>
      <w:r>
        <w:t>चला</w:t>
      </w:r>
      <w:r>
        <w:t xml:space="preserve"> </w:t>
      </w:r>
      <w:r>
        <w:t>सकें।</w:t>
      </w:r>
    </w:p>
    <w:p w:rsidR="00CA715F" w:rsidRDefault="00C11ABB">
      <w:r>
        <w:t xml:space="preserve">4. </w:t>
      </w:r>
      <w:r>
        <w:t>सामाजिक</w:t>
      </w:r>
      <w:r>
        <w:t xml:space="preserve"> </w:t>
      </w:r>
      <w:r>
        <w:t>और</w:t>
      </w:r>
      <w:r>
        <w:t xml:space="preserve"> </w:t>
      </w:r>
      <w:r>
        <w:t>सामुदायिक</w:t>
      </w:r>
      <w:r>
        <w:t xml:space="preserve"> </w:t>
      </w:r>
      <w:r>
        <w:t>सहायता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सभी</w:t>
      </w:r>
      <w:r>
        <w:t xml:space="preserve"> </w:t>
      </w:r>
      <w:r>
        <w:t>छोटे</w:t>
      </w:r>
      <w:r>
        <w:t xml:space="preserve">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सामुदायिक</w:t>
      </w:r>
      <w:r>
        <w:t xml:space="preserve"> </w:t>
      </w:r>
      <w:r>
        <w:t>विकास</w:t>
      </w:r>
      <w:r>
        <w:t xml:space="preserve"> </w:t>
      </w:r>
      <w:r>
        <w:t>कार्यक्रमों</w:t>
      </w:r>
      <w:r>
        <w:t xml:space="preserve"> </w:t>
      </w:r>
      <w:r>
        <w:t>से</w:t>
      </w:r>
      <w:r>
        <w:t xml:space="preserve"> </w:t>
      </w:r>
      <w:r>
        <w:t>जोड़ा</w:t>
      </w:r>
      <w:r>
        <w:t xml:space="preserve"> </w:t>
      </w:r>
      <w:r>
        <w:t>जाएगा।</w:t>
      </w:r>
      <w:r>
        <w:t xml:space="preserve"> </w:t>
      </w:r>
      <w:r>
        <w:t>इसके</w:t>
      </w:r>
      <w:r>
        <w:t xml:space="preserve"> </w:t>
      </w:r>
      <w:r>
        <w:t>तहत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, </w:t>
      </w:r>
      <w:r>
        <w:t>वित्तीय</w:t>
      </w:r>
      <w:r>
        <w:t xml:space="preserve"> </w:t>
      </w:r>
      <w:r>
        <w:t>सहायता</w:t>
      </w:r>
      <w:r>
        <w:t xml:space="preserve"> </w:t>
      </w:r>
      <w:r>
        <w:t>और</w:t>
      </w:r>
      <w:r>
        <w:t xml:space="preserve"> </w:t>
      </w:r>
      <w:r>
        <w:t>व्यापारिक</w:t>
      </w:r>
      <w:r>
        <w:t xml:space="preserve"> </w:t>
      </w:r>
      <w:r>
        <w:t>विकास</w:t>
      </w:r>
      <w:r>
        <w:t xml:space="preserve"> </w:t>
      </w:r>
      <w:r>
        <w:t>की</w:t>
      </w:r>
      <w:r>
        <w:t xml:space="preserve"> </w:t>
      </w:r>
      <w:r>
        <w:t>योजनाएं</w:t>
      </w:r>
      <w:r>
        <w:t xml:space="preserve"> </w:t>
      </w:r>
      <w:r>
        <w:t>भी</w:t>
      </w:r>
      <w:r>
        <w:t xml:space="preserve"> </w:t>
      </w:r>
      <w:r>
        <w:t>शामिल</w:t>
      </w:r>
      <w:r>
        <w:t xml:space="preserve"> </w:t>
      </w:r>
      <w:r>
        <w:t>होंगी।</w:t>
      </w:r>
    </w:p>
    <w:p w:rsidR="00CA715F" w:rsidRDefault="00C11ABB">
      <w:r>
        <w:t xml:space="preserve">5. </w:t>
      </w:r>
      <w:r>
        <w:t>वित्तीय</w:t>
      </w:r>
      <w:r>
        <w:t xml:space="preserve"> </w:t>
      </w:r>
      <w:r>
        <w:t>सहयोग</w:t>
      </w:r>
      <w:r>
        <w:t>:</w:t>
      </w:r>
      <w:r>
        <w:br/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वित्तीय</w:t>
      </w:r>
      <w:r>
        <w:t xml:space="preserve"> </w:t>
      </w:r>
      <w:r>
        <w:t>समर्थन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आसान</w:t>
      </w:r>
      <w:r>
        <w:t xml:space="preserve"> </w:t>
      </w:r>
      <w:r>
        <w:t>ऋण</w:t>
      </w:r>
      <w:r>
        <w:t xml:space="preserve"> </w:t>
      </w:r>
      <w:r>
        <w:t>और</w:t>
      </w:r>
      <w:r>
        <w:t xml:space="preserve"> </w:t>
      </w:r>
      <w:r>
        <w:t>क्रेडिट</w:t>
      </w:r>
      <w:r>
        <w:t xml:space="preserve"> </w:t>
      </w:r>
      <w:r>
        <w:t>योजनाएं</w:t>
      </w:r>
      <w:r>
        <w:t xml:space="preserve"> </w:t>
      </w:r>
      <w:r>
        <w:t>प्रदान</w:t>
      </w:r>
      <w:r>
        <w:t xml:space="preserve"> </w:t>
      </w:r>
      <w:r>
        <w:t>की</w:t>
      </w:r>
      <w:r>
        <w:t xml:space="preserve"> </w:t>
      </w:r>
      <w:r>
        <w:t>जाएंगी</w:t>
      </w:r>
      <w:r>
        <w:t xml:space="preserve"> </w:t>
      </w:r>
      <w:r>
        <w:t>ताकि</w:t>
      </w:r>
      <w:r>
        <w:t xml:space="preserve"> </w:t>
      </w:r>
      <w:r>
        <w:t>वे</w:t>
      </w:r>
      <w:r>
        <w:t xml:space="preserve"> </w:t>
      </w:r>
      <w:r>
        <w:t>अपने</w:t>
      </w:r>
      <w:r>
        <w:t xml:space="preserve"> </w:t>
      </w:r>
      <w:r>
        <w:t>व्यवसाय</w:t>
      </w:r>
      <w:r>
        <w:t xml:space="preserve"> </w:t>
      </w:r>
      <w:r>
        <w:t>को</w:t>
      </w:r>
      <w:r>
        <w:t xml:space="preserve"> </w:t>
      </w:r>
      <w:r>
        <w:t>बढ़ा</w:t>
      </w:r>
      <w:r>
        <w:t xml:space="preserve"> </w:t>
      </w:r>
      <w:r>
        <w:t>सकें।</w:t>
      </w:r>
    </w:p>
    <w:p w:rsidR="00CA715F" w:rsidRDefault="00C11ABB">
      <w:r>
        <w:t xml:space="preserve">6. </w:t>
      </w:r>
      <w:r>
        <w:t>स्थानीय</w:t>
      </w:r>
      <w:r>
        <w:t xml:space="preserve"> </w:t>
      </w:r>
      <w:r>
        <w:t>ग्राहकों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संबंध</w:t>
      </w:r>
      <w:r>
        <w:t xml:space="preserve"> </w:t>
      </w:r>
      <w:r>
        <w:t>मजबूत</w:t>
      </w:r>
      <w:r>
        <w:t xml:space="preserve"> </w:t>
      </w:r>
      <w:r>
        <w:t>करना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स्थानीय</w:t>
      </w:r>
      <w:r>
        <w:t xml:space="preserve"> </w:t>
      </w:r>
      <w:r>
        <w:t>ग्राहकों</w:t>
      </w:r>
      <w:r>
        <w:t xml:space="preserve"> </w:t>
      </w:r>
      <w:r>
        <w:t>से</w:t>
      </w:r>
      <w:r>
        <w:t xml:space="preserve"> </w:t>
      </w:r>
      <w:r>
        <w:t>जोड़ने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विशेष</w:t>
      </w:r>
      <w:r>
        <w:t xml:space="preserve"> </w:t>
      </w:r>
      <w:r>
        <w:t>प्रमोशन</w:t>
      </w:r>
      <w:r>
        <w:t xml:space="preserve"> </w:t>
      </w:r>
      <w:r>
        <w:t>और</w:t>
      </w:r>
      <w:r>
        <w:t xml:space="preserve"> </w:t>
      </w:r>
      <w:r>
        <w:t>मार्केटिंग</w:t>
      </w:r>
      <w:r>
        <w:t xml:space="preserve"> </w:t>
      </w:r>
      <w:r>
        <w:t>कैम्पेन</w:t>
      </w:r>
      <w:r>
        <w:t xml:space="preserve"> </w:t>
      </w:r>
      <w:r>
        <w:t>चलाए</w:t>
      </w:r>
      <w:r>
        <w:t xml:space="preserve"> </w:t>
      </w:r>
      <w:r>
        <w:t>जाएंगे</w:t>
      </w:r>
      <w:r>
        <w:t xml:space="preserve">, </w:t>
      </w:r>
      <w:r>
        <w:t>जिससे</w:t>
      </w:r>
      <w:r>
        <w:t xml:space="preserve"> </w:t>
      </w:r>
      <w:r>
        <w:t>उनकी</w:t>
      </w:r>
      <w:r>
        <w:t xml:space="preserve"> </w:t>
      </w:r>
      <w:r>
        <w:t>बिक्री</w:t>
      </w:r>
      <w:r>
        <w:t xml:space="preserve"> </w:t>
      </w:r>
      <w:r>
        <w:t>में</w:t>
      </w:r>
      <w:r>
        <w:t xml:space="preserve"> </w:t>
      </w:r>
      <w:r>
        <w:t>वृद्धि</w:t>
      </w:r>
      <w:r>
        <w:t xml:space="preserve"> </w:t>
      </w:r>
      <w:r>
        <w:t>होगी।</w:t>
      </w:r>
      <w:r>
        <w:br/>
      </w:r>
    </w:p>
    <w:p w:rsidR="00CA715F" w:rsidRDefault="00C11ABB">
      <w:pPr>
        <w:pStyle w:val="Heading2"/>
      </w:pPr>
      <w:r>
        <w:t>हमारा</w:t>
      </w:r>
      <w:r>
        <w:t xml:space="preserve"> </w:t>
      </w:r>
      <w:r>
        <w:t>उद्देश्य</w:t>
      </w:r>
      <w:r>
        <w:t>:</w:t>
      </w:r>
    </w:p>
    <w:p w:rsidR="00CA715F" w:rsidRDefault="00C11ABB">
      <w:r>
        <w:t>हमारा</w:t>
      </w:r>
      <w:r>
        <w:t xml:space="preserve"> </w:t>
      </w:r>
      <w:r>
        <w:t>उद्देश्य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छोटे</w:t>
      </w:r>
      <w:r>
        <w:t xml:space="preserve"> </w:t>
      </w:r>
      <w:r>
        <w:t>व्यापारी</w:t>
      </w:r>
      <w:r>
        <w:t xml:space="preserve"> </w:t>
      </w:r>
      <w:r>
        <w:t>को</w:t>
      </w:r>
      <w:r>
        <w:t xml:space="preserve"> </w:t>
      </w:r>
      <w:r>
        <w:t>व्यापार</w:t>
      </w:r>
      <w:r>
        <w:t xml:space="preserve"> </w:t>
      </w:r>
      <w:r>
        <w:t>में</w:t>
      </w:r>
      <w:r>
        <w:t xml:space="preserve"> </w:t>
      </w:r>
      <w:r>
        <w:t>सफलता</w:t>
      </w:r>
      <w:r>
        <w:t xml:space="preserve"> </w:t>
      </w:r>
      <w:r>
        <w:t>की</w:t>
      </w:r>
      <w:r>
        <w:t xml:space="preserve"> </w:t>
      </w:r>
      <w:r>
        <w:t>ऊंचाइयों</w:t>
      </w:r>
      <w:r>
        <w:t xml:space="preserve"> </w:t>
      </w:r>
      <w:r>
        <w:t>पर</w:t>
      </w:r>
      <w:r>
        <w:t xml:space="preserve"> </w:t>
      </w:r>
      <w:r>
        <w:t>पहुंचाएं।</w:t>
      </w:r>
      <w:r>
        <w:t xml:space="preserve"> </w:t>
      </w:r>
      <w:r>
        <w:t>आपके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हमारे</w:t>
      </w:r>
      <w:r>
        <w:t xml:space="preserve"> </w:t>
      </w:r>
      <w:r>
        <w:t>सहयोग</w:t>
      </w:r>
      <w:r>
        <w:t xml:space="preserve"> </w:t>
      </w:r>
      <w:r>
        <w:t>से</w:t>
      </w:r>
      <w:r>
        <w:t xml:space="preserve"> </w:t>
      </w:r>
      <w:r>
        <w:t>सुपरकिराना</w:t>
      </w:r>
      <w:r>
        <w:t xml:space="preserve"> </w:t>
      </w:r>
      <w:r>
        <w:t>बदरपुर</w:t>
      </w:r>
      <w:r>
        <w:t xml:space="preserve"> </w:t>
      </w:r>
      <w:r>
        <w:t>क्षेत्र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व्यापारिक</w:t>
      </w:r>
      <w:r>
        <w:t xml:space="preserve"> </w:t>
      </w:r>
      <w:r>
        <w:t>हब</w:t>
      </w:r>
      <w:r>
        <w:t xml:space="preserve"> </w:t>
      </w:r>
      <w:r>
        <w:t>में</w:t>
      </w:r>
      <w:r>
        <w:t xml:space="preserve"> </w:t>
      </w:r>
      <w:r>
        <w:t>तब्दील</w:t>
      </w:r>
      <w:r>
        <w:t xml:space="preserve"> </w:t>
      </w:r>
      <w:r>
        <w:t>करेगा</w:t>
      </w:r>
      <w:r>
        <w:t xml:space="preserve">, </w:t>
      </w:r>
      <w:r>
        <w:t>जिससे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आर्थिक</w:t>
      </w:r>
      <w:r>
        <w:t xml:space="preserve"> </w:t>
      </w:r>
      <w:r>
        <w:t>वृद्धि</w:t>
      </w:r>
      <w:r>
        <w:t xml:space="preserve"> </w:t>
      </w:r>
      <w:r>
        <w:t>होगी</w:t>
      </w:r>
      <w:r>
        <w:t xml:space="preserve"> </w:t>
      </w:r>
      <w:r>
        <w:t>बल्कि</w:t>
      </w:r>
      <w:r>
        <w:t xml:space="preserve"> </w:t>
      </w:r>
      <w:r>
        <w:t>पूरे</w:t>
      </w:r>
      <w:r>
        <w:t xml:space="preserve"> </w:t>
      </w:r>
      <w:r>
        <w:t>समुदाय</w:t>
      </w:r>
      <w:r>
        <w:t xml:space="preserve"> </w:t>
      </w:r>
      <w:r>
        <w:t>का</w:t>
      </w:r>
      <w:r>
        <w:t xml:space="preserve"> </w:t>
      </w:r>
      <w:r>
        <w:t>विकास</w:t>
      </w:r>
      <w:r>
        <w:t xml:space="preserve"> </w:t>
      </w:r>
      <w:r>
        <w:t>भी</w:t>
      </w:r>
      <w:r>
        <w:t xml:space="preserve"> </w:t>
      </w:r>
      <w:r>
        <w:t>सुनिश्चित</w:t>
      </w:r>
      <w:r>
        <w:t xml:space="preserve"> </w:t>
      </w:r>
      <w:r>
        <w:t>किया</w:t>
      </w:r>
      <w:r>
        <w:t xml:space="preserve"> </w:t>
      </w:r>
      <w:r>
        <w:t>जाएगा।</w:t>
      </w:r>
      <w:r>
        <w:br/>
      </w:r>
    </w:p>
    <w:p w:rsidR="00CA715F" w:rsidRDefault="00C11ABB">
      <w:r>
        <w:t>धन्यवाद</w:t>
      </w:r>
      <w:r>
        <w:t>!</w:t>
      </w:r>
      <w:r>
        <w:br/>
      </w:r>
      <w:r>
        <w:t>सु</w:t>
      </w:r>
      <w:proofErr w:type="spellStart"/>
      <w:r>
        <w:t>परकिराना</w:t>
      </w:r>
      <w:r>
        <w:t xml:space="preserve"> </w:t>
      </w:r>
      <w:r>
        <w:t>समुदाय</w:t>
      </w:r>
      <w:proofErr w:type="spellEnd"/>
      <w:r>
        <w:br/>
        <w:t>"</w:t>
      </w:r>
      <w:r>
        <w:t>आपका</w:t>
      </w:r>
      <w:r>
        <w:t xml:space="preserve"> </w:t>
      </w:r>
      <w:r>
        <w:t>व्यापार</w:t>
      </w:r>
      <w:r>
        <w:t xml:space="preserve">, </w:t>
      </w:r>
      <w:r>
        <w:t>हमारी</w:t>
      </w:r>
      <w:r>
        <w:t xml:space="preserve"> </w:t>
      </w:r>
      <w:r>
        <w:t>जिम्मेदारी</w:t>
      </w:r>
      <w:r>
        <w:t>"</w:t>
      </w:r>
      <w:r>
        <w:br/>
      </w:r>
    </w:p>
    <w:sectPr w:rsidR="00CA7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527570">
    <w:abstractNumId w:val="8"/>
  </w:num>
  <w:num w:numId="2" w16cid:durableId="1661231086">
    <w:abstractNumId w:val="6"/>
  </w:num>
  <w:num w:numId="3" w16cid:durableId="106969794">
    <w:abstractNumId w:val="5"/>
  </w:num>
  <w:num w:numId="4" w16cid:durableId="953635098">
    <w:abstractNumId w:val="4"/>
  </w:num>
  <w:num w:numId="5" w16cid:durableId="1705866148">
    <w:abstractNumId w:val="7"/>
  </w:num>
  <w:num w:numId="6" w16cid:durableId="1217471622">
    <w:abstractNumId w:val="3"/>
  </w:num>
  <w:num w:numId="7" w16cid:durableId="128135874">
    <w:abstractNumId w:val="2"/>
  </w:num>
  <w:num w:numId="8" w16cid:durableId="156697905">
    <w:abstractNumId w:val="1"/>
  </w:num>
  <w:num w:numId="9" w16cid:durableId="15615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126A"/>
    <w:rsid w:val="00C11ABB"/>
    <w:rsid w:val="00CA715F"/>
    <w:rsid w:val="00CB0664"/>
    <w:rsid w:val="00D517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E5E27"/>
  <w14:defaultImageDpi w14:val="300"/>
  <w15:docId w15:val="{CB56C669-9B5A-6540-AE9A-B8FB0DC0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camanoharjha1377@gmail.com</cp:lastModifiedBy>
  <cp:revision>2</cp:revision>
  <dcterms:created xsi:type="dcterms:W3CDTF">2024-08-21T09:06:00Z</dcterms:created>
  <dcterms:modified xsi:type="dcterms:W3CDTF">2024-08-21T09:06:00Z</dcterms:modified>
  <cp:category/>
</cp:coreProperties>
</file>