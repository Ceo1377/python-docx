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3CAF" w:rsidRDefault="00610FAD">
      <w:pPr>
        <w:pStyle w:val="Heading1"/>
      </w:pP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हिंदू</w:t>
      </w:r>
      <w:r>
        <w:t xml:space="preserve"> </w:t>
      </w:r>
      <w:r>
        <w:t>भाइयों</w:t>
      </w:r>
      <w:r>
        <w:t xml:space="preserve"> </w:t>
      </w:r>
      <w:r>
        <w:t>को</w:t>
      </w:r>
      <w:r>
        <w:t xml:space="preserve"> </w:t>
      </w:r>
      <w:r>
        <w:t>कमाने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अवसर</w:t>
      </w:r>
    </w:p>
    <w:p w:rsidR="00A43CAF" w:rsidRDefault="00610FAD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हिंदू</w:t>
      </w:r>
      <w:r>
        <w:t xml:space="preserve"> </w:t>
      </w:r>
      <w:r>
        <w:t>भाइयों</w:t>
      </w:r>
      <w:r>
        <w:t xml:space="preserve"> </w:t>
      </w:r>
      <w:r>
        <w:t>को</w:t>
      </w:r>
      <w:r>
        <w:t xml:space="preserve"> </w:t>
      </w:r>
      <w:r>
        <w:t>कमाने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किए</w:t>
      </w:r>
      <w:r>
        <w:t xml:space="preserve"> </w:t>
      </w:r>
      <w:r>
        <w:t>जा</w:t>
      </w:r>
      <w:r>
        <w:t xml:space="preserve"> </w:t>
      </w:r>
      <w:r>
        <w:t>रहे</w:t>
      </w:r>
      <w:r>
        <w:t xml:space="preserve"> </w:t>
      </w:r>
      <w:r>
        <w:t>हैं।</w:t>
      </w:r>
      <w:r>
        <w:t xml:space="preserve"> </w:t>
      </w:r>
      <w:r>
        <w:t>ये</w:t>
      </w:r>
      <w:r>
        <w:t xml:space="preserve"> </w:t>
      </w:r>
      <w:r>
        <w:t>अवसर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, </w:t>
      </w:r>
      <w:r>
        <w:t>किराना</w:t>
      </w:r>
      <w:r>
        <w:t xml:space="preserve"> </w:t>
      </w:r>
      <w:r>
        <w:t>दुकानदारों</w:t>
      </w:r>
      <w:r>
        <w:t xml:space="preserve">, </w:t>
      </w:r>
      <w:r>
        <w:t>और</w:t>
      </w:r>
      <w:r>
        <w:t xml:space="preserve"> </w:t>
      </w:r>
      <w:r>
        <w:t>स्थानीय</w:t>
      </w:r>
      <w:r>
        <w:t xml:space="preserve"> </w:t>
      </w:r>
      <w:r>
        <w:t>उद्यमियों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एक</w:t>
      </w:r>
      <w:r>
        <w:t xml:space="preserve"> </w:t>
      </w:r>
      <w:r>
        <w:t>बेहतर</w:t>
      </w:r>
      <w:r>
        <w:t xml:space="preserve"> </w:t>
      </w:r>
      <w:r>
        <w:t>भविष्य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बढ़ने</w:t>
      </w:r>
      <w:r>
        <w:t xml:space="preserve"> </w:t>
      </w:r>
      <w:r>
        <w:t>का</w:t>
      </w:r>
      <w:r>
        <w:t xml:space="preserve"> </w:t>
      </w:r>
      <w:r>
        <w:t>जरिया</w:t>
      </w:r>
      <w:r>
        <w:t xml:space="preserve"> </w:t>
      </w:r>
      <w:r>
        <w:t>बन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निम्नलिखित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उठाया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>:</w:t>
      </w:r>
      <w:r>
        <w:br/>
      </w:r>
    </w:p>
    <w:p w:rsidR="00A43CAF" w:rsidRDefault="00610FAD">
      <w:pPr>
        <w:pStyle w:val="Heading2"/>
      </w:pPr>
      <w:r>
        <w:t xml:space="preserve">1.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खुद</w:t>
      </w:r>
      <w:r>
        <w:t xml:space="preserve"> </w:t>
      </w:r>
      <w:r>
        <w:t>के</w:t>
      </w:r>
      <w:r>
        <w:t xml:space="preserve"> </w:t>
      </w:r>
      <w:r>
        <w:t>सुपरकिराना</w:t>
      </w:r>
      <w:r>
        <w:t xml:space="preserve"> </w:t>
      </w:r>
      <w:r>
        <w:t>स्टोर</w:t>
      </w:r>
      <w:r>
        <w:t xml:space="preserve"> </w:t>
      </w:r>
      <w:r>
        <w:t>चला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आपको</w:t>
      </w:r>
      <w:r>
        <w:t xml:space="preserve"> </w:t>
      </w:r>
      <w:r>
        <w:t>नियमित</w:t>
      </w:r>
      <w:r>
        <w:t xml:space="preserve"> </w:t>
      </w:r>
      <w:r>
        <w:t>आय</w:t>
      </w:r>
      <w:r>
        <w:t xml:space="preserve"> </w:t>
      </w:r>
      <w:r>
        <w:t>और</w:t>
      </w:r>
      <w:r>
        <w:t xml:space="preserve"> </w:t>
      </w:r>
      <w:r>
        <w:t>मुनाफा</w:t>
      </w:r>
      <w:r>
        <w:t xml:space="preserve"> </w:t>
      </w:r>
      <w:r>
        <w:t>मिलेगा</w:t>
      </w:r>
      <w:r>
        <w:t xml:space="preserve">, </w:t>
      </w:r>
      <w:r>
        <w:t>और</w:t>
      </w:r>
      <w:r>
        <w:t xml:space="preserve"> </w:t>
      </w:r>
      <w:r>
        <w:t>साथ</w:t>
      </w:r>
      <w:r>
        <w:t xml:space="preserve"> </w:t>
      </w:r>
      <w:r>
        <w:t>ही</w:t>
      </w:r>
      <w:r>
        <w:t xml:space="preserve"> </w:t>
      </w:r>
      <w:r>
        <w:t>स्थानीय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मिलेगा।</w:t>
      </w:r>
    </w:p>
    <w:p w:rsidR="00A43CAF" w:rsidRDefault="00610FAD">
      <w:pPr>
        <w:pStyle w:val="Heading2"/>
      </w:pPr>
      <w:r>
        <w:t xml:space="preserve">2. </w:t>
      </w:r>
      <w:r>
        <w:t>कम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उत्पाद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आपके</w:t>
      </w:r>
      <w:r>
        <w:t xml:space="preserve"> </w:t>
      </w:r>
      <w:r>
        <w:t>किराना</w:t>
      </w:r>
      <w:r>
        <w:t xml:space="preserve"> </w:t>
      </w:r>
      <w:r>
        <w:t>व्यवसाय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उच्च</w:t>
      </w:r>
      <w:r>
        <w:t xml:space="preserve"> </w:t>
      </w:r>
      <w:r>
        <w:t>गुणवत्ता</w:t>
      </w:r>
      <w:r>
        <w:t xml:space="preserve"> </w:t>
      </w:r>
      <w:r>
        <w:t>वाले</w:t>
      </w:r>
      <w:r>
        <w:t xml:space="preserve"> </w:t>
      </w:r>
      <w:r>
        <w:t>उत्पाद</w:t>
      </w:r>
      <w:r>
        <w:t xml:space="preserve"> </w:t>
      </w:r>
      <w:r>
        <w:t>सस्ती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उपलब्ध</w:t>
      </w:r>
      <w:r>
        <w:t xml:space="preserve"> </w:t>
      </w:r>
      <w:r>
        <w:t>कराता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आपकी</w:t>
      </w:r>
      <w:r>
        <w:t xml:space="preserve"> </w:t>
      </w:r>
      <w:r>
        <w:t>लागत</w:t>
      </w:r>
      <w:r>
        <w:t xml:space="preserve"> </w:t>
      </w:r>
      <w:r>
        <w:t>घटती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मुनाफा</w:t>
      </w:r>
      <w:r>
        <w:t xml:space="preserve"> </w:t>
      </w:r>
      <w:r>
        <w:t>बढ़ता</w:t>
      </w:r>
      <w:r>
        <w:t xml:space="preserve"> </w:t>
      </w:r>
      <w:r>
        <w:t>है।</w:t>
      </w:r>
    </w:p>
    <w:p w:rsidR="00A43CAF" w:rsidRDefault="00610FAD">
      <w:pPr>
        <w:pStyle w:val="Heading2"/>
      </w:pPr>
      <w:r>
        <w:t xml:space="preserve">3. </w:t>
      </w:r>
      <w:r>
        <w:t>ऑनलाइन</w:t>
      </w:r>
      <w:r>
        <w:t xml:space="preserve"> </w:t>
      </w:r>
      <w:r>
        <w:t>और</w:t>
      </w:r>
      <w:r>
        <w:t xml:space="preserve"> </w:t>
      </w:r>
      <w:r>
        <w:t>ऑफलाइन</w:t>
      </w:r>
      <w:r>
        <w:t xml:space="preserve"> </w:t>
      </w:r>
      <w:r>
        <w:t>सेल्स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उत्पादों</w:t>
      </w:r>
      <w:r>
        <w:t xml:space="preserve"> </w:t>
      </w:r>
      <w:r>
        <w:t>को</w:t>
      </w:r>
      <w:r>
        <w:t xml:space="preserve"> </w:t>
      </w:r>
      <w:r>
        <w:t>ऑनलाइन</w:t>
      </w:r>
      <w:r>
        <w:t xml:space="preserve"> </w:t>
      </w:r>
      <w:r>
        <w:t>और</w:t>
      </w:r>
      <w:r>
        <w:t xml:space="preserve"> </w:t>
      </w:r>
      <w:r>
        <w:t>ऑफलाइन</w:t>
      </w:r>
      <w:r>
        <w:t xml:space="preserve"> </w:t>
      </w:r>
      <w:r>
        <w:t>दोनों</w:t>
      </w:r>
      <w:r>
        <w:t xml:space="preserve"> </w:t>
      </w:r>
      <w:r>
        <w:t>माध्यमों</w:t>
      </w:r>
      <w:r>
        <w:t xml:space="preserve"> </w:t>
      </w:r>
      <w:r>
        <w:t>से</w:t>
      </w:r>
      <w:r>
        <w:t xml:space="preserve"> </w:t>
      </w:r>
      <w:r>
        <w:t>बेच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आपकी</w:t>
      </w:r>
      <w:r>
        <w:t xml:space="preserve"> </w:t>
      </w:r>
      <w:r>
        <w:t>बिक्री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</w:t>
      </w:r>
      <w:r>
        <w:t xml:space="preserve"> </w:t>
      </w:r>
      <w:r>
        <w:t>अधिक</w:t>
      </w:r>
      <w:r>
        <w:t xml:space="preserve"> </w:t>
      </w:r>
      <w:r>
        <w:t>ग्राहकों</w:t>
      </w:r>
      <w:r>
        <w:t xml:space="preserve"> </w:t>
      </w:r>
      <w:r>
        <w:t>तक</w:t>
      </w:r>
      <w:r>
        <w:t xml:space="preserve"> </w:t>
      </w:r>
      <w:r>
        <w:t>पहुंच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A43CAF" w:rsidRDefault="00610FAD">
      <w:pPr>
        <w:pStyle w:val="Heading2"/>
      </w:pPr>
      <w:r>
        <w:t xml:space="preserve">4. </w:t>
      </w:r>
      <w:r>
        <w:t>टेक्नोलॉजी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आपको</w:t>
      </w:r>
      <w:r>
        <w:t xml:space="preserve"> </w:t>
      </w:r>
      <w:r>
        <w:t>नवीनतम</w:t>
      </w:r>
      <w:r>
        <w:t xml:space="preserve"> </w:t>
      </w:r>
      <w:r>
        <w:t>टेक्नोलॉजी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 </w:t>
      </w:r>
      <w:r>
        <w:t>जिससे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का</w:t>
      </w:r>
      <w:r>
        <w:t xml:space="preserve"> </w:t>
      </w:r>
      <w:r>
        <w:t>प्रबंधन</w:t>
      </w:r>
      <w:r>
        <w:t xml:space="preserve"> </w:t>
      </w:r>
      <w:r>
        <w:t>बेहतर</w:t>
      </w:r>
      <w:r>
        <w:t xml:space="preserve"> </w:t>
      </w:r>
      <w:r>
        <w:t>ढंग</w:t>
      </w:r>
      <w:r>
        <w:t xml:space="preserve"> </w:t>
      </w:r>
      <w:r>
        <w:t>से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ऑर्डर</w:t>
      </w:r>
      <w:r>
        <w:t xml:space="preserve">, </w:t>
      </w:r>
      <w:r>
        <w:t>स्टॉक</w:t>
      </w:r>
      <w:r>
        <w:t xml:space="preserve"> </w:t>
      </w:r>
      <w:r>
        <w:t>और</w:t>
      </w:r>
      <w:r>
        <w:t xml:space="preserve"> </w:t>
      </w:r>
      <w:r>
        <w:t>बिक्री</w:t>
      </w:r>
      <w:r>
        <w:t xml:space="preserve"> </w:t>
      </w:r>
      <w:r>
        <w:t>का</w:t>
      </w:r>
      <w:r>
        <w:t xml:space="preserve"> </w:t>
      </w:r>
      <w:r>
        <w:t>प्रबंधन</w:t>
      </w:r>
      <w:r>
        <w:t xml:space="preserve"> </w:t>
      </w:r>
      <w:r>
        <w:t>करना</w:t>
      </w:r>
      <w:r>
        <w:t xml:space="preserve"> </w:t>
      </w:r>
      <w:r>
        <w:t>आसान</w:t>
      </w:r>
      <w:r>
        <w:t xml:space="preserve"> </w:t>
      </w:r>
      <w:r>
        <w:t>हो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आपका</w:t>
      </w:r>
      <w:r>
        <w:t xml:space="preserve"> </w:t>
      </w:r>
      <w:r>
        <w:t>व्यवसाय</w:t>
      </w:r>
      <w:r>
        <w:t xml:space="preserve"> </w:t>
      </w:r>
      <w:r>
        <w:t>बढ़ता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आपको</w:t>
      </w:r>
      <w:r>
        <w:t xml:space="preserve"> </w:t>
      </w:r>
      <w:r>
        <w:t>अधिक</w:t>
      </w:r>
      <w:r>
        <w:t xml:space="preserve"> </w:t>
      </w:r>
      <w:r>
        <w:t>मुनाफा</w:t>
      </w:r>
      <w:r>
        <w:t xml:space="preserve"> </w:t>
      </w:r>
      <w:r>
        <w:t>होता</w:t>
      </w:r>
      <w:r>
        <w:t xml:space="preserve"> </w:t>
      </w:r>
      <w:r>
        <w:t>है।</w:t>
      </w:r>
    </w:p>
    <w:p w:rsidR="00A43CAF" w:rsidRDefault="00610FAD">
      <w:pPr>
        <w:pStyle w:val="Heading2"/>
      </w:pPr>
      <w:r>
        <w:t xml:space="preserve">5. </w:t>
      </w:r>
      <w:r>
        <w:t>विस्तृत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एक</w:t>
      </w:r>
      <w:r>
        <w:t xml:space="preserve"> </w:t>
      </w:r>
      <w:r>
        <w:t>विस्तृत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हिस्सा</w:t>
      </w:r>
      <w:r>
        <w:t xml:space="preserve"> </w:t>
      </w:r>
      <w:r>
        <w:t>बन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t xml:space="preserve">, </w:t>
      </w:r>
      <w:r>
        <w:t>जहां</w:t>
      </w:r>
      <w:r>
        <w:t xml:space="preserve"> </w:t>
      </w:r>
      <w:r>
        <w:t>से</w:t>
      </w:r>
      <w:r>
        <w:t xml:space="preserve"> </w:t>
      </w:r>
      <w:r>
        <w:t>आपको</w:t>
      </w:r>
      <w:r>
        <w:t xml:space="preserve"> </w:t>
      </w:r>
      <w:r>
        <w:t>नए</w:t>
      </w:r>
      <w:r>
        <w:t xml:space="preserve"> </w:t>
      </w:r>
      <w:r>
        <w:t>व्यापारिक</w:t>
      </w:r>
      <w:r>
        <w:t xml:space="preserve"> </w:t>
      </w:r>
      <w:r>
        <w:t>संपर्क</w:t>
      </w:r>
      <w:r>
        <w:t xml:space="preserve">, </w:t>
      </w:r>
      <w:r>
        <w:t>बेहतर</w:t>
      </w:r>
      <w:r>
        <w:t xml:space="preserve"> </w:t>
      </w:r>
      <w:r>
        <w:t>आपूर्तिकर्ता</w:t>
      </w:r>
      <w:r>
        <w:t xml:space="preserve"> </w:t>
      </w:r>
      <w:r>
        <w:t>और</w:t>
      </w:r>
      <w:r>
        <w:t xml:space="preserve"> </w:t>
      </w:r>
      <w:r>
        <w:t>ग्राहक</w:t>
      </w:r>
      <w:r>
        <w:t xml:space="preserve"> </w:t>
      </w:r>
      <w:r>
        <w:t>मिलते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की</w:t>
      </w:r>
      <w:r>
        <w:t xml:space="preserve"> </w:t>
      </w:r>
      <w:r>
        <w:t>संभावनाएं</w:t>
      </w:r>
      <w:r>
        <w:t xml:space="preserve"> </w:t>
      </w:r>
      <w:r>
        <w:t>बढ़ती</w:t>
      </w:r>
      <w:r>
        <w:t xml:space="preserve"> </w:t>
      </w:r>
      <w:r>
        <w:t>हैं।</w:t>
      </w:r>
    </w:p>
    <w:p w:rsidR="00A43CAF" w:rsidRDefault="00610FAD">
      <w:pPr>
        <w:pStyle w:val="Heading2"/>
      </w:pPr>
      <w:r>
        <w:t xml:space="preserve">6.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और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सिर्फ</w:t>
      </w:r>
      <w:r>
        <w:t xml:space="preserve"> </w:t>
      </w:r>
      <w:r>
        <w:t>आपको</w:t>
      </w:r>
      <w:r>
        <w:t xml:space="preserve"> </w:t>
      </w:r>
      <w:r>
        <w:t>ही</w:t>
      </w:r>
      <w:r>
        <w:t xml:space="preserve"> </w:t>
      </w:r>
      <w:r>
        <w:t>नहीं</w:t>
      </w:r>
      <w:r>
        <w:t xml:space="preserve">, </w:t>
      </w:r>
      <w:r>
        <w:t>बल्कि</w:t>
      </w:r>
      <w:r>
        <w:t xml:space="preserve"> </w:t>
      </w:r>
      <w:r>
        <w:t>आपके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अन्य</w:t>
      </w:r>
      <w:r>
        <w:t xml:space="preserve"> </w:t>
      </w:r>
      <w:r>
        <w:t>सदस्यों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है।</w:t>
      </w:r>
      <w:r>
        <w:t xml:space="preserve"> </w:t>
      </w:r>
      <w:r>
        <w:t>इससे</w:t>
      </w:r>
      <w:r>
        <w:t xml:space="preserve">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को</w:t>
      </w:r>
      <w:r>
        <w:t xml:space="preserve"> </w:t>
      </w:r>
      <w:r>
        <w:t>बढ़ावा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</w:t>
      </w:r>
      <w:r>
        <w:t xml:space="preserve"> </w:t>
      </w:r>
      <w:r>
        <w:t>एक</w:t>
      </w:r>
      <w:r>
        <w:t xml:space="preserve"> </w:t>
      </w:r>
      <w:r>
        <w:t>मजबूत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हिस्सा</w:t>
      </w:r>
      <w:r>
        <w:t xml:space="preserve"> </w:t>
      </w:r>
      <w:r>
        <w:t>बनते</w:t>
      </w:r>
      <w:r>
        <w:t xml:space="preserve"> </w:t>
      </w:r>
      <w:r>
        <w:t>हैं।</w:t>
      </w:r>
    </w:p>
    <w:p w:rsidR="00A43CAF" w:rsidRDefault="00610FAD">
      <w:pPr>
        <w:pStyle w:val="Heading2"/>
      </w:pPr>
      <w:r>
        <w:t xml:space="preserve">7. </w:t>
      </w:r>
      <w:r>
        <w:t>मार्केटिंग</w:t>
      </w:r>
      <w:r>
        <w:t xml:space="preserve"> </w:t>
      </w:r>
      <w:r>
        <w:t>और</w:t>
      </w:r>
      <w:r>
        <w:t xml:space="preserve"> </w:t>
      </w:r>
      <w:r>
        <w:t>प्रमोशन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मार्केटिंग</w:t>
      </w:r>
      <w:r>
        <w:t xml:space="preserve"> </w:t>
      </w:r>
      <w:r>
        <w:t>और</w:t>
      </w:r>
      <w:r>
        <w:t xml:space="preserve"> </w:t>
      </w:r>
      <w:r>
        <w:t>प्रमोशन</w:t>
      </w:r>
      <w:r>
        <w:t xml:space="preserve"> </w:t>
      </w:r>
      <w:r>
        <w:t>में</w:t>
      </w:r>
      <w:r>
        <w:t xml:space="preserve"> </w:t>
      </w:r>
      <w:r>
        <w:t>मदद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बेहतर</w:t>
      </w:r>
      <w:r>
        <w:t xml:space="preserve"> </w:t>
      </w:r>
      <w:r>
        <w:t>पहचान</w:t>
      </w:r>
      <w:r>
        <w:t xml:space="preserve"> </w:t>
      </w:r>
      <w:r>
        <w:t>बना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अधिक</w:t>
      </w:r>
      <w:r>
        <w:t xml:space="preserve"> </w:t>
      </w:r>
      <w:r>
        <w:t>ग्राहक</w:t>
      </w:r>
      <w:r>
        <w:t xml:space="preserve"> </w:t>
      </w:r>
      <w:r>
        <w:t>आकर्षित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br/>
      </w:r>
    </w:p>
    <w:p w:rsidR="00A43CAF" w:rsidRDefault="00610FAD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ऊँचाइयों</w:t>
      </w:r>
      <w:r>
        <w:t xml:space="preserve"> </w:t>
      </w:r>
      <w:r>
        <w:t>पर</w:t>
      </w:r>
      <w:r>
        <w:t xml:space="preserve"> </w:t>
      </w:r>
      <w:r>
        <w:t>ले</w:t>
      </w:r>
      <w:r>
        <w:t xml:space="preserve"> </w:t>
      </w:r>
      <w:r>
        <w:t>जा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बल्कि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आर्थिक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सशक्त</w:t>
      </w:r>
      <w:r>
        <w:t xml:space="preserve"> </w:t>
      </w:r>
      <w:r>
        <w:t>बना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br/>
      </w:r>
    </w:p>
    <w:p w:rsidR="00A43CAF" w:rsidRDefault="00610FAD">
      <w:pPr>
        <w:pStyle w:val="Heading1"/>
      </w:pP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का</w:t>
      </w:r>
      <w:r>
        <w:t xml:space="preserve"> </w:t>
      </w:r>
      <w:r>
        <w:t>प्रस्ताव</w:t>
      </w:r>
    </w:p>
    <w:p w:rsidR="00A43CAF" w:rsidRDefault="00610FAD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प्रचार</w:t>
      </w:r>
      <w:r>
        <w:t xml:space="preserve"> </w:t>
      </w:r>
      <w:r>
        <w:t>और</w:t>
      </w:r>
      <w:r>
        <w:t xml:space="preserve"> </w:t>
      </w:r>
      <w:r>
        <w:t>इसके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,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छोटे</w:t>
      </w:r>
      <w:r>
        <w:t xml:space="preserve"> </w:t>
      </w:r>
      <w:r>
        <w:t>उद्यमियों</w:t>
      </w:r>
      <w:r>
        <w:t xml:space="preserve"> </w:t>
      </w:r>
      <w:r>
        <w:t>को</w:t>
      </w:r>
      <w:r>
        <w:t xml:space="preserve"> </w:t>
      </w:r>
      <w:r>
        <w:t>हम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का</w:t>
      </w:r>
      <w:r>
        <w:t xml:space="preserve"> </w:t>
      </w:r>
      <w:r>
        <w:t>पूरा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प्रदान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प्रतिबद्ध</w:t>
      </w:r>
      <w:r>
        <w:t xml:space="preserve"> </w:t>
      </w:r>
      <w:r>
        <w:t>हैं।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प्रत्येक</w:t>
      </w:r>
      <w:r>
        <w:t xml:space="preserve"> </w:t>
      </w:r>
      <w:r>
        <w:t>व्यक्ति</w:t>
      </w:r>
      <w:r>
        <w:t xml:space="preserve"> </w:t>
      </w:r>
      <w:r>
        <w:t>को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एक</w:t>
      </w:r>
      <w:r>
        <w:t xml:space="preserve"> </w:t>
      </w:r>
      <w:r>
        <w:t>व्यापारिक</w:t>
      </w:r>
      <w:r>
        <w:t xml:space="preserve"> </w:t>
      </w:r>
      <w:r>
        <w:t>मंच</w:t>
      </w:r>
      <w:r>
        <w:t xml:space="preserve"> </w:t>
      </w:r>
      <w:r>
        <w:t>मिलेगा</w:t>
      </w:r>
      <w:r>
        <w:t xml:space="preserve"> </w:t>
      </w:r>
      <w:r>
        <w:t>बल्कि</w:t>
      </w:r>
      <w:r>
        <w:t xml:space="preserve"> </w:t>
      </w:r>
      <w:r>
        <w:t>हमारे</w:t>
      </w:r>
      <w:r>
        <w:t xml:space="preserve"> </w:t>
      </w:r>
      <w:r>
        <w:t>समुदायिक</w:t>
      </w:r>
      <w:r>
        <w:t xml:space="preserve"> </w:t>
      </w:r>
      <w:r>
        <w:t>विकास</w:t>
      </w:r>
      <w:r>
        <w:t xml:space="preserve"> </w:t>
      </w:r>
      <w:r>
        <w:t>कार्यक्रमों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हिस्सा</w:t>
      </w:r>
      <w:r>
        <w:t xml:space="preserve"> </w:t>
      </w:r>
      <w:r>
        <w:t>बनने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मिलेगा।</w:t>
      </w:r>
      <w:r>
        <w:br/>
      </w:r>
    </w:p>
    <w:p w:rsidR="00A43CAF" w:rsidRDefault="00610FAD">
      <w:pPr>
        <w:pStyle w:val="Heading2"/>
      </w:pP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सहयोग</w:t>
      </w:r>
      <w:r>
        <w:t xml:space="preserve"> </w:t>
      </w:r>
      <w:r>
        <w:t>के</w:t>
      </w:r>
      <w:r>
        <w:t xml:space="preserve"> </w:t>
      </w:r>
      <w:r>
        <w:t>लाभ</w:t>
      </w:r>
      <w:r>
        <w:t>:</w:t>
      </w:r>
    </w:p>
    <w:p w:rsidR="00A43CAF" w:rsidRDefault="00610FAD">
      <w:r>
        <w:t xml:space="preserve">1. </w:t>
      </w:r>
      <w:r>
        <w:t>विशेष</w:t>
      </w:r>
      <w:r>
        <w:t xml:space="preserve"> </w:t>
      </w:r>
      <w:r>
        <w:t>रियायतें</w:t>
      </w:r>
      <w:r>
        <w:t xml:space="preserve"> </w:t>
      </w:r>
      <w:r>
        <w:t>और</w:t>
      </w:r>
      <w:r>
        <w:t xml:space="preserve"> </w:t>
      </w:r>
      <w:r>
        <w:t>योजनाएं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विशेष</w:t>
      </w:r>
      <w:r>
        <w:t xml:space="preserve"> </w:t>
      </w:r>
      <w:r>
        <w:t>योजनाएं</w:t>
      </w:r>
      <w:r>
        <w:t xml:space="preserve"> </w:t>
      </w:r>
      <w:r>
        <w:t>और</w:t>
      </w:r>
      <w:r>
        <w:t xml:space="preserve"> </w:t>
      </w:r>
      <w:r>
        <w:t>रियायतें</w:t>
      </w:r>
      <w:r>
        <w:t xml:space="preserve"> </w:t>
      </w:r>
      <w:r>
        <w:t>दी</w:t>
      </w:r>
      <w:r>
        <w:t xml:space="preserve"> </w:t>
      </w:r>
      <w:r>
        <w:t>जाएंगी।</w:t>
      </w:r>
      <w:r>
        <w:t xml:space="preserve"> </w:t>
      </w:r>
      <w:r>
        <w:t>इनमें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</w:t>
      </w:r>
      <w:r>
        <w:t xml:space="preserve"> </w:t>
      </w:r>
      <w:r>
        <w:t>निवेश</w:t>
      </w:r>
      <w:r>
        <w:t xml:space="preserve"> </w:t>
      </w:r>
      <w:r>
        <w:t>में</w:t>
      </w:r>
      <w:r>
        <w:t xml:space="preserve"> </w:t>
      </w:r>
      <w:r>
        <w:t>अधिक</w:t>
      </w:r>
      <w:r>
        <w:t xml:space="preserve"> </w:t>
      </w:r>
      <w:r>
        <w:t>लाभ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और</w:t>
      </w:r>
      <w:r>
        <w:t xml:space="preserve"> </w:t>
      </w:r>
      <w:r>
        <w:t>सस्ती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उत्पाद</w:t>
      </w:r>
      <w:r>
        <w:t xml:space="preserve"> </w:t>
      </w:r>
      <w:r>
        <w:t>उपलब्ध</w:t>
      </w:r>
      <w:r>
        <w:t xml:space="preserve"> </w:t>
      </w:r>
      <w:r>
        <w:t>कराए</w:t>
      </w:r>
      <w:r>
        <w:t xml:space="preserve"> </w:t>
      </w:r>
      <w:r>
        <w:t>जाएंगे।</w:t>
      </w:r>
    </w:p>
    <w:p w:rsidR="00A43CAF" w:rsidRDefault="00610FAD">
      <w:r>
        <w:t xml:space="preserve">2. </w:t>
      </w:r>
      <w:r>
        <w:t>स्थानीय</w:t>
      </w:r>
      <w:r>
        <w:t xml:space="preserve"> </w:t>
      </w:r>
      <w:r>
        <w:t>समर्थन</w:t>
      </w:r>
      <w:r>
        <w:t>:</w:t>
      </w:r>
      <w:r>
        <w:br/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स्थानीय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श्यव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पूर्ण</w:t>
      </w:r>
      <w:r>
        <w:t xml:space="preserve"> </w:t>
      </w:r>
      <w:r>
        <w:t>समर्थन</w:t>
      </w:r>
      <w:r>
        <w:t xml:space="preserve"> </w:t>
      </w:r>
      <w:r>
        <w:t>मिलेगा।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उसे</w:t>
      </w:r>
      <w:r>
        <w:t xml:space="preserve"> </w:t>
      </w:r>
      <w:r>
        <w:t>समृद्ध</w:t>
      </w:r>
      <w:r>
        <w:t xml:space="preserve"> </w:t>
      </w:r>
      <w:r>
        <w:t>बनाने</w:t>
      </w:r>
      <w:r>
        <w:t xml:space="preserve"> </w:t>
      </w:r>
      <w:r>
        <w:t>में</w:t>
      </w:r>
      <w:r>
        <w:t xml:space="preserve"> </w:t>
      </w:r>
      <w:r>
        <w:t>मदद</w:t>
      </w:r>
      <w:r>
        <w:t xml:space="preserve"> </w:t>
      </w:r>
      <w:r>
        <w:t>की</w:t>
      </w:r>
      <w:r>
        <w:t xml:space="preserve"> </w:t>
      </w:r>
      <w:r>
        <w:t>जाएगी।</w:t>
      </w:r>
    </w:p>
    <w:p w:rsidR="00A43CAF" w:rsidRDefault="00610FAD">
      <w:r>
        <w:t xml:space="preserve">3. </w:t>
      </w:r>
      <w:r>
        <w:t>व्यापारिक</w:t>
      </w:r>
      <w:r>
        <w:t xml:space="preserve"> </w:t>
      </w:r>
      <w:r>
        <w:t>मार्गदर्शन</w:t>
      </w:r>
      <w:r>
        <w:t xml:space="preserve"> </w:t>
      </w:r>
      <w:r>
        <w:t>और</w:t>
      </w:r>
      <w:r>
        <w:t xml:space="preserve"> </w:t>
      </w:r>
      <w:r>
        <w:t>प्रशिक्षण</w:t>
      </w:r>
      <w:r>
        <w:t>:</w:t>
      </w:r>
      <w:r>
        <w:br/>
      </w:r>
      <w:r>
        <w:t>हम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सभी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टीम</w:t>
      </w:r>
      <w:r>
        <w:t xml:space="preserve"> </w:t>
      </w:r>
      <w:r>
        <w:t>द्वारा</w:t>
      </w:r>
      <w:r>
        <w:t xml:space="preserve"> </w:t>
      </w:r>
      <w:r>
        <w:t>विशेष</w:t>
      </w:r>
      <w:r>
        <w:t xml:space="preserve"> </w:t>
      </w:r>
      <w:r>
        <w:t>प्रशिक्षण</w:t>
      </w:r>
      <w:r>
        <w:t xml:space="preserve"> </w:t>
      </w:r>
      <w:r>
        <w:t>प्रदान</w:t>
      </w:r>
      <w:r>
        <w:t xml:space="preserve"> </w:t>
      </w:r>
      <w:r>
        <w:t>करेंगे</w:t>
      </w:r>
      <w:r>
        <w:t xml:space="preserve">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नवीनतम</w:t>
      </w:r>
      <w:r>
        <w:t xml:space="preserve"> </w:t>
      </w:r>
      <w:r>
        <w:t>तकनीक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रणनीतियों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सफलतापूर्वक</w:t>
      </w:r>
      <w:r>
        <w:t xml:space="preserve"> </w:t>
      </w:r>
      <w:r>
        <w:t>चला</w:t>
      </w:r>
      <w:r>
        <w:t xml:space="preserve"> </w:t>
      </w:r>
      <w:r>
        <w:t>सकें।</w:t>
      </w:r>
    </w:p>
    <w:p w:rsidR="00A43CAF" w:rsidRDefault="00610FAD">
      <w:r>
        <w:t xml:space="preserve">4. </w:t>
      </w:r>
      <w:r>
        <w:t>सामाजिक</w:t>
      </w:r>
      <w:r>
        <w:t xml:space="preserve"> </w:t>
      </w:r>
      <w:r>
        <w:t>और</w:t>
      </w:r>
      <w:r>
        <w:t xml:space="preserve"> </w:t>
      </w:r>
      <w:r>
        <w:t>सामुदायिक</w:t>
      </w:r>
      <w:r>
        <w:t xml:space="preserve"> </w:t>
      </w:r>
      <w:r>
        <w:t>सहायता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सभी</w:t>
      </w:r>
      <w:r>
        <w:t xml:space="preserve"> </w:t>
      </w:r>
      <w:r>
        <w:t>छोटे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कार्यक्रमों</w:t>
      </w:r>
      <w:r>
        <w:t xml:space="preserve"> </w:t>
      </w:r>
      <w:r>
        <w:t>से</w:t>
      </w:r>
      <w:r>
        <w:t xml:space="preserve"> </w:t>
      </w:r>
      <w:r>
        <w:t>जोड़ा</w:t>
      </w:r>
      <w:r>
        <w:t xml:space="preserve"> </w:t>
      </w:r>
      <w:r>
        <w:t>जाएगा।</w:t>
      </w:r>
      <w:r>
        <w:t xml:space="preserve"> </w:t>
      </w:r>
      <w:r>
        <w:t>इसके</w:t>
      </w:r>
      <w:r>
        <w:t xml:space="preserve"> </w:t>
      </w:r>
      <w:r>
        <w:t>तहत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, </w:t>
      </w:r>
      <w:r>
        <w:t>वित्तीय</w:t>
      </w:r>
      <w:r>
        <w:t xml:space="preserve"> </w:t>
      </w:r>
      <w:r>
        <w:t>सहायता</w:t>
      </w:r>
      <w:r>
        <w:t xml:space="preserve"> </w:t>
      </w:r>
      <w:r>
        <w:t>और</w:t>
      </w:r>
      <w:r>
        <w:t xml:space="preserve"> </w:t>
      </w:r>
      <w:r>
        <w:t>व्यापारिक</w:t>
      </w:r>
      <w:r>
        <w:t xml:space="preserve"> </w:t>
      </w:r>
      <w:r>
        <w:t>विकास</w:t>
      </w:r>
      <w:r>
        <w:t xml:space="preserve"> </w:t>
      </w:r>
      <w:r>
        <w:t>की</w:t>
      </w:r>
      <w:r>
        <w:t xml:space="preserve"> </w:t>
      </w:r>
      <w:r>
        <w:t>योजनाएं</w:t>
      </w:r>
      <w:r>
        <w:t xml:space="preserve"> </w:t>
      </w:r>
      <w:r>
        <w:t>भी</w:t>
      </w:r>
      <w:r>
        <w:t xml:space="preserve"> </w:t>
      </w:r>
      <w:r>
        <w:t>शामिल</w:t>
      </w:r>
      <w:r>
        <w:t xml:space="preserve"> </w:t>
      </w:r>
      <w:r>
        <w:t>होंगी।</w:t>
      </w:r>
    </w:p>
    <w:p w:rsidR="00A43CAF" w:rsidRDefault="00610FAD">
      <w:r>
        <w:t xml:space="preserve">5. </w:t>
      </w:r>
      <w:r>
        <w:t>वित्तीय</w:t>
      </w:r>
      <w:r>
        <w:t xml:space="preserve"> </w:t>
      </w:r>
      <w:r>
        <w:t>सहयोग</w:t>
      </w:r>
      <w:r>
        <w:t>:</w:t>
      </w:r>
      <w:r>
        <w:br/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वित्तीय</w:t>
      </w:r>
      <w:r>
        <w:t xml:space="preserve"> </w:t>
      </w:r>
      <w:r>
        <w:t>समर्थन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आसान</w:t>
      </w:r>
      <w:r>
        <w:t xml:space="preserve"> </w:t>
      </w:r>
      <w:r>
        <w:t>ऋण</w:t>
      </w:r>
      <w:r>
        <w:t xml:space="preserve"> </w:t>
      </w:r>
      <w:r>
        <w:t>और</w:t>
      </w:r>
      <w:r>
        <w:t xml:space="preserve"> </w:t>
      </w:r>
      <w:r>
        <w:t>क्रेडिट</w:t>
      </w:r>
      <w:r>
        <w:t xml:space="preserve"> </w:t>
      </w:r>
      <w:r>
        <w:t>योजनाएं</w:t>
      </w:r>
      <w:r>
        <w:t xml:space="preserve"> </w:t>
      </w:r>
      <w:r>
        <w:t>प्रदान</w:t>
      </w:r>
      <w:r>
        <w:t xml:space="preserve"> </w:t>
      </w:r>
      <w:r>
        <w:t>की</w:t>
      </w:r>
      <w:r>
        <w:t xml:space="preserve"> </w:t>
      </w:r>
      <w:r>
        <w:t>जाएंगी</w:t>
      </w:r>
      <w:r>
        <w:t xml:space="preserve">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अपने</w:t>
      </w:r>
      <w:r>
        <w:t xml:space="preserve"> </w:t>
      </w:r>
      <w:r>
        <w:t>व्यवसाय</w:t>
      </w:r>
      <w:r>
        <w:t xml:space="preserve"> </w:t>
      </w:r>
      <w:r>
        <w:t>को</w:t>
      </w:r>
      <w:r>
        <w:t xml:space="preserve"> </w:t>
      </w:r>
      <w:r>
        <w:t>बढ़ा</w:t>
      </w:r>
      <w:r>
        <w:t xml:space="preserve"> </w:t>
      </w:r>
      <w:r>
        <w:t>सकें।</w:t>
      </w:r>
    </w:p>
    <w:p w:rsidR="00A43CAF" w:rsidRDefault="00610FAD">
      <w:r>
        <w:t xml:space="preserve">6. </w:t>
      </w:r>
      <w:r>
        <w:t>स्थानीय</w:t>
      </w:r>
      <w:r>
        <w:t xml:space="preserve"> </w:t>
      </w:r>
      <w:r>
        <w:t>ग्राहकों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संबंध</w:t>
      </w:r>
      <w:r>
        <w:t xml:space="preserve"> </w:t>
      </w:r>
      <w:r>
        <w:t>मजबूत</w:t>
      </w:r>
      <w:r>
        <w:t xml:space="preserve"> </w:t>
      </w:r>
      <w:r>
        <w:t>करना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को</w:t>
      </w:r>
      <w:r>
        <w:t xml:space="preserve"> </w:t>
      </w:r>
      <w:r>
        <w:t>स्थानीय</w:t>
      </w:r>
      <w:r>
        <w:t xml:space="preserve"> </w:t>
      </w:r>
      <w:r>
        <w:t>ग्राहकों</w:t>
      </w:r>
      <w:r>
        <w:t xml:space="preserve"> </w:t>
      </w:r>
      <w:r>
        <w:t>से</w:t>
      </w:r>
      <w:r>
        <w:t xml:space="preserve"> </w:t>
      </w:r>
      <w:r>
        <w:t>जोड़ने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विशेष</w:t>
      </w:r>
      <w:r>
        <w:t xml:space="preserve"> </w:t>
      </w:r>
      <w:r>
        <w:t>प्रमोशन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कैम्पेन</w:t>
      </w:r>
      <w:r>
        <w:t xml:space="preserve"> </w:t>
      </w:r>
      <w:r>
        <w:t>चलाए</w:t>
      </w:r>
      <w:r>
        <w:t xml:space="preserve"> </w:t>
      </w:r>
      <w:r>
        <w:t>जाएंगे</w:t>
      </w:r>
      <w:r>
        <w:t xml:space="preserve">, </w:t>
      </w:r>
      <w:r>
        <w:t>जिससे</w:t>
      </w:r>
      <w:r>
        <w:t xml:space="preserve"> </w:t>
      </w:r>
      <w:r>
        <w:t>उनकी</w:t>
      </w:r>
      <w:r>
        <w:t xml:space="preserve"> </w:t>
      </w:r>
      <w:r>
        <w:t>बिक्री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 xml:space="preserve"> </w:t>
      </w:r>
      <w:r>
        <w:t>होगी।</w:t>
      </w:r>
      <w:r>
        <w:br/>
      </w:r>
    </w:p>
    <w:p w:rsidR="00A43CAF" w:rsidRDefault="00610FAD">
      <w:pPr>
        <w:pStyle w:val="Heading2"/>
      </w:pPr>
      <w:r>
        <w:t>हमारा</w:t>
      </w:r>
      <w:r>
        <w:t xml:space="preserve"> </w:t>
      </w:r>
      <w:r>
        <w:t>उद्देश्य</w:t>
      </w:r>
      <w:r>
        <w:t>:</w:t>
      </w:r>
    </w:p>
    <w:p w:rsidR="00A43CAF" w:rsidRDefault="00610FAD">
      <w:r>
        <w:t>हमारा</w:t>
      </w:r>
      <w:r>
        <w:t xml:space="preserve"> </w:t>
      </w:r>
      <w:r>
        <w:t>उद्देश्य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छोटे</w:t>
      </w:r>
      <w:r>
        <w:t xml:space="preserve"> </w:t>
      </w:r>
      <w:r>
        <w:t>व्यापारी</w:t>
      </w:r>
      <w:r>
        <w:t xml:space="preserve"> </w:t>
      </w:r>
      <w:r>
        <w:t>को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सफलता</w:t>
      </w:r>
      <w:r>
        <w:t xml:space="preserve"> </w:t>
      </w:r>
      <w:r>
        <w:t>की</w:t>
      </w:r>
      <w:r>
        <w:t xml:space="preserve"> </w:t>
      </w:r>
      <w:r>
        <w:t>ऊंचाइयों</w:t>
      </w:r>
      <w:r>
        <w:t xml:space="preserve"> </w:t>
      </w:r>
      <w:r>
        <w:t>पर</w:t>
      </w:r>
      <w:r>
        <w:t xml:space="preserve"> </w:t>
      </w:r>
      <w:r>
        <w:t>पहुंचाएं।</w:t>
      </w:r>
      <w:r>
        <w:t xml:space="preserve"> </w:t>
      </w:r>
      <w:r>
        <w:t>आपके</w:t>
      </w:r>
      <w:r>
        <w:t xml:space="preserve"> </w:t>
      </w:r>
      <w:r>
        <w:t>समर्थन</w:t>
      </w:r>
      <w:r>
        <w:t xml:space="preserve"> </w:t>
      </w:r>
      <w:r>
        <w:t>और</w:t>
      </w:r>
      <w:r>
        <w:t xml:space="preserve"> </w:t>
      </w:r>
      <w:r>
        <w:t>हमारे</w:t>
      </w:r>
      <w:r>
        <w:t xml:space="preserve"> </w:t>
      </w:r>
      <w:r>
        <w:t>सहयोग</w:t>
      </w:r>
      <w:r>
        <w:t xml:space="preserve"> </w:t>
      </w:r>
      <w:r>
        <w:t>से</w:t>
      </w:r>
      <w:r>
        <w:t xml:space="preserve"> </w:t>
      </w:r>
      <w:r>
        <w:t>सुपरकिराना</w:t>
      </w:r>
      <w:r>
        <w:t xml:space="preserve"> </w:t>
      </w:r>
      <w:r>
        <w:t>बदरपुर</w:t>
      </w:r>
      <w:r>
        <w:t xml:space="preserve"> </w:t>
      </w:r>
      <w:r>
        <w:t>क्षेत्र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व्यापारिक</w:t>
      </w:r>
      <w:r>
        <w:t xml:space="preserve"> </w:t>
      </w:r>
      <w:r>
        <w:t>हब</w:t>
      </w:r>
      <w:r>
        <w:t xml:space="preserve"> </w:t>
      </w:r>
      <w:r>
        <w:t>में</w:t>
      </w:r>
      <w:r>
        <w:t xml:space="preserve"> </w:t>
      </w:r>
      <w:r>
        <w:t>तब्दील</w:t>
      </w:r>
      <w:r>
        <w:t xml:space="preserve"> </w:t>
      </w:r>
      <w:r>
        <w:t>करेगा</w:t>
      </w:r>
      <w:r>
        <w:t xml:space="preserve">, </w:t>
      </w:r>
      <w:r>
        <w:t>जिससे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आर्थिक</w:t>
      </w:r>
      <w:r>
        <w:t xml:space="preserve"> </w:t>
      </w:r>
      <w:r>
        <w:t>वृद्धि</w:t>
      </w:r>
      <w:r>
        <w:t xml:space="preserve"> </w:t>
      </w:r>
      <w:r>
        <w:t>होगी</w:t>
      </w:r>
      <w:r>
        <w:t xml:space="preserve"> </w:t>
      </w:r>
      <w:r>
        <w:t>बल्कि</w:t>
      </w:r>
      <w:r>
        <w:t xml:space="preserve"> </w:t>
      </w:r>
      <w:r>
        <w:t>पूरे</w:t>
      </w:r>
      <w:r>
        <w:t xml:space="preserve"> </w:t>
      </w:r>
      <w:r>
        <w:t>समुदाय</w:t>
      </w:r>
      <w:r>
        <w:t xml:space="preserve"> </w:t>
      </w:r>
      <w:r>
        <w:t>का</w:t>
      </w:r>
      <w:r>
        <w:t xml:space="preserve"> </w:t>
      </w:r>
      <w:r>
        <w:t>विकास</w:t>
      </w:r>
      <w:r>
        <w:t xml:space="preserve"> </w:t>
      </w:r>
      <w:r>
        <w:t>भी</w:t>
      </w:r>
      <w:r>
        <w:t xml:space="preserve"> </w:t>
      </w:r>
      <w:r>
        <w:t>सुनिश्चित</w:t>
      </w:r>
      <w:r>
        <w:t xml:space="preserve"> </w:t>
      </w:r>
      <w:r>
        <w:t>किया</w:t>
      </w:r>
      <w:r>
        <w:t xml:space="preserve"> </w:t>
      </w:r>
      <w:r>
        <w:t>जाएगा।</w:t>
      </w:r>
      <w:r>
        <w:br/>
      </w:r>
    </w:p>
    <w:p w:rsidR="00A43CAF" w:rsidRDefault="00610FAD">
      <w:r>
        <w:t>धन्यवाद</w:t>
      </w:r>
      <w:r>
        <w:t>!</w:t>
      </w:r>
      <w:r>
        <w:br/>
      </w:r>
      <w:r>
        <w:t>सुपरकिराना</w:t>
      </w:r>
      <w:r>
        <w:t xml:space="preserve"> </w:t>
      </w:r>
      <w:r>
        <w:t>समुदाय</w:t>
      </w:r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  <w:r>
        <w:br/>
      </w:r>
    </w:p>
    <w:p w:rsidR="00A43CAF" w:rsidRDefault="00610FAD">
      <w:pPr>
        <w:pStyle w:val="Heading1"/>
      </w:pPr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अनुयायियों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अवसर</w:t>
      </w:r>
    </w:p>
    <w:p w:rsidR="00A43CAF" w:rsidRDefault="00610FAD">
      <w:r>
        <w:t>सुपरकिराना</w:t>
      </w:r>
      <w:r>
        <w:t xml:space="preserve"> </w:t>
      </w:r>
      <w:r>
        <w:t>अपने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आगे</w:t>
      </w:r>
      <w:r>
        <w:t xml:space="preserve"> </w:t>
      </w:r>
      <w:r>
        <w:t>बढ़ने</w:t>
      </w:r>
      <w:r>
        <w:t xml:space="preserve"> </w:t>
      </w:r>
      <w:r>
        <w:t>का</w:t>
      </w:r>
      <w:r>
        <w:t xml:space="preserve"> </w:t>
      </w:r>
      <w:r>
        <w:t>मौका</w:t>
      </w:r>
      <w:r>
        <w:t xml:space="preserve"> </w:t>
      </w:r>
      <w:r>
        <w:t>दे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बल्कि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और</w:t>
      </w:r>
      <w:r>
        <w:t xml:space="preserve"> </w:t>
      </w:r>
      <w:r>
        <w:t>शानदार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प्रदान</w:t>
      </w:r>
      <w:r>
        <w:t xml:space="preserve"> </w:t>
      </w:r>
      <w:r>
        <w:t>कर</w:t>
      </w:r>
      <w:r>
        <w:t xml:space="preserve"> </w:t>
      </w:r>
      <w:r>
        <w:t>रहा</w:t>
      </w:r>
      <w:r>
        <w:t xml:space="preserve"> </w:t>
      </w:r>
      <w:r>
        <w:t>है।</w:t>
      </w:r>
      <w:r>
        <w:t xml:space="preserve"> </w:t>
      </w:r>
      <w:r>
        <w:t>इस</w:t>
      </w:r>
      <w:r>
        <w:t xml:space="preserve"> </w:t>
      </w:r>
      <w:r>
        <w:t>योजना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,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अनुयायी</w:t>
      </w:r>
      <w:r>
        <w:t xml:space="preserve"> </w:t>
      </w: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प्रचार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जिससे</w:t>
      </w:r>
      <w:r>
        <w:t xml:space="preserve"> </w:t>
      </w:r>
      <w:r>
        <w:t>उन्हें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मिलेगा।</w:t>
      </w:r>
      <w:r>
        <w:br/>
      </w:r>
    </w:p>
    <w:p w:rsidR="00A43CAF" w:rsidRDefault="00610FAD">
      <w:pPr>
        <w:pStyle w:val="Heading2"/>
      </w:pP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लाभ</w:t>
      </w:r>
      <w:r>
        <w:t>:</w:t>
      </w:r>
    </w:p>
    <w:p w:rsidR="00A43CAF" w:rsidRDefault="00610FAD">
      <w:r>
        <w:t xml:space="preserve">1. </w:t>
      </w:r>
      <w:r>
        <w:t>प्रत्येक</w:t>
      </w:r>
      <w:r>
        <w:t xml:space="preserve"> </w:t>
      </w:r>
      <w:r>
        <w:t>सफल</w:t>
      </w:r>
      <w:r>
        <w:t xml:space="preserve"> </w:t>
      </w:r>
      <w:r>
        <w:t>रेफरल</w:t>
      </w:r>
      <w:r>
        <w:t xml:space="preserve"> </w:t>
      </w:r>
      <w:r>
        <w:t>पर</w:t>
      </w:r>
      <w:r>
        <w:t xml:space="preserve"> </w:t>
      </w:r>
      <w:r>
        <w:t>कमीशन</w:t>
      </w:r>
      <w:r>
        <w:t>:</w:t>
      </w:r>
      <w: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अनुयायी</w:t>
      </w:r>
      <w:r>
        <w:t xml:space="preserve"> </w:t>
      </w:r>
      <w:r>
        <w:t>जब</w:t>
      </w:r>
      <w:r>
        <w:t xml:space="preserve"> </w:t>
      </w:r>
      <w:r>
        <w:t>भी</w:t>
      </w:r>
      <w:r>
        <w:t xml:space="preserve"> </w:t>
      </w:r>
      <w:r>
        <w:t>किसी</w:t>
      </w:r>
      <w:r>
        <w:t xml:space="preserve"> </w:t>
      </w:r>
      <w:r>
        <w:t>नए</w:t>
      </w:r>
      <w:r>
        <w:t xml:space="preserve"> </w:t>
      </w:r>
      <w:r>
        <w:t>व्यापारी</w:t>
      </w:r>
      <w:r>
        <w:t xml:space="preserve"> </w:t>
      </w:r>
      <w:r>
        <w:t>या</w:t>
      </w:r>
      <w:r>
        <w:t xml:space="preserve"> </w:t>
      </w:r>
      <w:r>
        <w:t>दुकानदार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जोड़ेंगे</w:t>
      </w:r>
      <w:r>
        <w:t xml:space="preserve">, </w:t>
      </w:r>
      <w:r>
        <w:t>उन्हें</w:t>
      </w:r>
      <w:r>
        <w:t xml:space="preserve"> </w:t>
      </w:r>
      <w:r>
        <w:t>उस</w:t>
      </w:r>
      <w:r>
        <w:t xml:space="preserve"> </w:t>
      </w:r>
      <w:r>
        <w:t>रेफरल</w:t>
      </w:r>
      <w:r>
        <w:t xml:space="preserve"> </w:t>
      </w:r>
      <w:r>
        <w:t>पर</w:t>
      </w:r>
      <w:r>
        <w:t xml:space="preserve"> </w:t>
      </w:r>
      <w:r>
        <w:t>एक</w:t>
      </w:r>
      <w:r>
        <w:t xml:space="preserve"> </w:t>
      </w:r>
      <w:r>
        <w:t>निश्चित</w:t>
      </w:r>
      <w:r>
        <w:t xml:space="preserve"> </w:t>
      </w:r>
      <w:r>
        <w:t>कमीशन</w:t>
      </w:r>
      <w:r>
        <w:t xml:space="preserve"> </w:t>
      </w:r>
      <w:r>
        <w:t>मिलेगा।</w:t>
      </w:r>
      <w:r>
        <w:t xml:space="preserve"> </w:t>
      </w:r>
      <w:r>
        <w:t>जितने</w:t>
      </w:r>
      <w:r>
        <w:t xml:space="preserve"> </w:t>
      </w:r>
      <w:r>
        <w:t>ज्यादा</w:t>
      </w:r>
      <w:r>
        <w:t xml:space="preserve"> </w:t>
      </w:r>
      <w:r>
        <w:t>लोग</w:t>
      </w:r>
      <w:r>
        <w:t xml:space="preserve"> </w:t>
      </w:r>
      <w:r>
        <w:t>जुड़ेंगे</w:t>
      </w:r>
      <w:r>
        <w:t xml:space="preserve">, </w:t>
      </w:r>
      <w:r>
        <w:t>उतनी</w:t>
      </w:r>
      <w:r>
        <w:t xml:space="preserve"> </w:t>
      </w:r>
      <w:r>
        <w:t>ही</w:t>
      </w:r>
      <w:r>
        <w:t xml:space="preserve"> </w:t>
      </w:r>
      <w:r>
        <w:t>ज्यादा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होगी।</w:t>
      </w:r>
    </w:p>
    <w:p w:rsidR="00A43CAF" w:rsidRDefault="00610FAD">
      <w:r>
        <w:t xml:space="preserve">2. </w:t>
      </w:r>
      <w:r>
        <w:t>प्रति</w:t>
      </w:r>
      <w:r>
        <w:t xml:space="preserve"> </w:t>
      </w:r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>:</w:t>
      </w:r>
      <w:r>
        <w:br/>
      </w:r>
      <w:r>
        <w:t>यदि</w:t>
      </w:r>
      <w:r>
        <w:t xml:space="preserve"> </w:t>
      </w:r>
      <w:r>
        <w:t>आपका</w:t>
      </w:r>
      <w:r>
        <w:t xml:space="preserve"> </w:t>
      </w:r>
      <w:r>
        <w:t>रेफर</w:t>
      </w:r>
      <w:r>
        <w:t xml:space="preserve"> </w:t>
      </w:r>
      <w:r>
        <w:t>किया</w:t>
      </w:r>
      <w:r>
        <w:t xml:space="preserve"> </w:t>
      </w:r>
      <w:r>
        <w:t>हुआ</w:t>
      </w:r>
      <w:r>
        <w:t xml:space="preserve"> </w:t>
      </w:r>
      <w:r>
        <w:t>दुकानदार</w:t>
      </w:r>
      <w:r>
        <w:t xml:space="preserve"> </w:t>
      </w:r>
      <w:r>
        <w:t>सुपरकिराना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जुड़ता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अपना</w:t>
      </w:r>
      <w:r>
        <w:t xml:space="preserve"> </w:t>
      </w:r>
      <w:r>
        <w:t>सुपरकिराना</w:t>
      </w:r>
      <w:r>
        <w:t xml:space="preserve"> </w:t>
      </w:r>
      <w:r>
        <w:t>स्टोर</w:t>
      </w:r>
      <w:r>
        <w:t xml:space="preserve"> </w:t>
      </w:r>
      <w:r>
        <w:t>शुरू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प्रति</w:t>
      </w:r>
      <w:r>
        <w:t xml:space="preserve"> </w:t>
      </w:r>
      <w:r>
        <w:t>फ्रैंचाइज़ी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बोनस</w:t>
      </w:r>
      <w:r>
        <w:t xml:space="preserve"> </w:t>
      </w:r>
      <w:r>
        <w:t>दिया</w:t>
      </w:r>
      <w:r>
        <w:t xml:space="preserve"> </w:t>
      </w:r>
      <w:r>
        <w:t>जाएगा।</w:t>
      </w:r>
      <w:r>
        <w:t xml:space="preserve"> </w:t>
      </w:r>
      <w:r>
        <w:t>इससे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वृद्धि</w:t>
      </w:r>
      <w:r>
        <w:t xml:space="preserve"> </w:t>
      </w:r>
      <w:r>
        <w:t>होगी।</w:t>
      </w:r>
    </w:p>
    <w:p w:rsidR="00A43CAF" w:rsidRDefault="00610FAD">
      <w:r>
        <w:t xml:space="preserve">3. </w:t>
      </w:r>
      <w:r>
        <w:t>असीमित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>:</w:t>
      </w:r>
      <w:r>
        <w:br/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में</w:t>
      </w:r>
      <w:r>
        <w:t xml:space="preserve"> </w:t>
      </w:r>
      <w:r>
        <w:t>किसी</w:t>
      </w:r>
      <w:r>
        <w:t xml:space="preserve"> </w:t>
      </w:r>
      <w:r>
        <w:t>भी</w:t>
      </w:r>
      <w:r>
        <w:t xml:space="preserve"> </w:t>
      </w:r>
      <w:r>
        <w:t>प्रकार</w:t>
      </w:r>
      <w:r>
        <w:t xml:space="preserve"> </w:t>
      </w:r>
      <w:r>
        <w:t>की</w:t>
      </w:r>
      <w:r>
        <w:t xml:space="preserve"> </w:t>
      </w:r>
      <w:r>
        <w:t>सीमा</w:t>
      </w:r>
      <w:r>
        <w:t xml:space="preserve"> </w:t>
      </w:r>
      <w:r>
        <w:t>नहीं</w:t>
      </w:r>
      <w:r>
        <w:t xml:space="preserve"> </w:t>
      </w:r>
      <w:r>
        <w:t>है।</w:t>
      </w:r>
      <w:r>
        <w:t xml:space="preserve"> </w:t>
      </w:r>
      <w:r>
        <w:t>आप</w:t>
      </w:r>
      <w:r>
        <w:t xml:space="preserve"> </w:t>
      </w:r>
      <w:r>
        <w:t>जितने</w:t>
      </w:r>
      <w:r>
        <w:t xml:space="preserve"> </w:t>
      </w:r>
      <w:r>
        <w:t>चाहें</w:t>
      </w:r>
      <w:r>
        <w:t xml:space="preserve"> </w:t>
      </w:r>
      <w:r>
        <w:t>उतने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उनकी</w:t>
      </w:r>
      <w:r>
        <w:t xml:space="preserve"> </w:t>
      </w:r>
      <w:r>
        <w:t>हर</w:t>
      </w:r>
      <w:r>
        <w:t xml:space="preserve"> </w:t>
      </w:r>
      <w:r>
        <w:t>सफल</w:t>
      </w:r>
      <w:r>
        <w:t xml:space="preserve"> </w:t>
      </w:r>
      <w:r>
        <w:t>सदस्यता</w:t>
      </w:r>
      <w:r>
        <w:t xml:space="preserve"> </w:t>
      </w:r>
      <w:r>
        <w:t>पर</w:t>
      </w:r>
      <w:r>
        <w:t xml:space="preserve"> </w:t>
      </w:r>
      <w:r>
        <w:t>आप</w:t>
      </w:r>
      <w:r>
        <w:t xml:space="preserve"> </w:t>
      </w:r>
      <w:r>
        <w:t>असीमित</w:t>
      </w:r>
      <w:r>
        <w:t xml:space="preserve"> </w:t>
      </w:r>
      <w:r>
        <w:t>कमीशन</w:t>
      </w:r>
      <w:r>
        <w:t xml:space="preserve"> </w:t>
      </w:r>
      <w:r>
        <w:t>कमा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A43CAF" w:rsidRDefault="00610FAD">
      <w:r>
        <w:t xml:space="preserve">4. </w:t>
      </w:r>
      <w:r>
        <w:t>प्रमोशनल</w:t>
      </w:r>
      <w:r>
        <w:t xml:space="preserve"> </w:t>
      </w:r>
      <w:r>
        <w:t>सामग्री</w:t>
      </w:r>
      <w:r>
        <w:t xml:space="preserve"> </w:t>
      </w:r>
      <w:r>
        <w:t>और</w:t>
      </w:r>
      <w:r>
        <w:t xml:space="preserve"> </w:t>
      </w:r>
      <w:r>
        <w:t>समर्थन</w:t>
      </w:r>
      <w:r>
        <w:t>:</w:t>
      </w:r>
      <w:r>
        <w:br/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सभी</w:t>
      </w:r>
      <w:r>
        <w:t xml:space="preserve"> </w:t>
      </w:r>
      <w:r>
        <w:t>रेफर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प्रमोशनल</w:t>
      </w:r>
      <w:r>
        <w:t xml:space="preserve"> </w:t>
      </w:r>
      <w:r>
        <w:t>सामग्री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सहायता</w:t>
      </w:r>
      <w:r>
        <w:t xml:space="preserve"> </w:t>
      </w:r>
      <w:r>
        <w:t>प्रदान</w:t>
      </w:r>
      <w:r>
        <w:t xml:space="preserve"> </w:t>
      </w:r>
      <w:r>
        <w:t>की</w:t>
      </w:r>
      <w:r>
        <w:t xml:space="preserve"> </w:t>
      </w:r>
      <w:r>
        <w:t>जाएगी</w:t>
      </w:r>
      <w:r>
        <w:t xml:space="preserve">,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आसानी</w:t>
      </w:r>
      <w:r>
        <w:t xml:space="preserve"> </w:t>
      </w:r>
      <w:r>
        <w:t>से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समझा</w:t>
      </w:r>
      <w:r>
        <w:t xml:space="preserve"> </w:t>
      </w:r>
      <w:r>
        <w:t>सकें</w:t>
      </w:r>
      <w:r>
        <w:t xml:space="preserve"> </w:t>
      </w:r>
      <w:r>
        <w:t>और</w:t>
      </w:r>
      <w:r>
        <w:t xml:space="preserve"> </w:t>
      </w:r>
      <w:r>
        <w:t>उन्हें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जोड़</w:t>
      </w:r>
      <w:r>
        <w:t xml:space="preserve"> </w:t>
      </w:r>
      <w:r>
        <w:t>सकें।</w:t>
      </w:r>
    </w:p>
    <w:p w:rsidR="00A43CAF" w:rsidRDefault="00610FAD">
      <w:r>
        <w:t xml:space="preserve">5. </w:t>
      </w:r>
      <w:r>
        <w:t>साझेदारी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>:</w:t>
      </w:r>
      <w:r>
        <w:br/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काम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भविष्य</w:t>
      </w:r>
      <w:r>
        <w:t xml:space="preserve"> </w:t>
      </w:r>
      <w:r>
        <w:t>में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अन्य</w:t>
      </w:r>
      <w:r>
        <w:t xml:space="preserve"> </w:t>
      </w:r>
      <w:r>
        <w:t>साझेदारी</w:t>
      </w:r>
      <w:r>
        <w:t xml:space="preserve"> </w:t>
      </w:r>
      <w:r>
        <w:t>और</w:t>
      </w:r>
      <w:r>
        <w:t xml:space="preserve"> </w:t>
      </w:r>
      <w:r>
        <w:t>नेतृत्व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मिल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वे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कमा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बल्कि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बढ़ा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A43CAF" w:rsidRDefault="00610FAD">
      <w:r>
        <w:t xml:space="preserve">6. </w:t>
      </w:r>
      <w:r>
        <w:t>स्थानीय</w:t>
      </w:r>
      <w:r>
        <w:t xml:space="preserve"> </w:t>
      </w:r>
      <w:r>
        <w:t>सामुदायिक</w:t>
      </w:r>
      <w:r>
        <w:t xml:space="preserve"> </w:t>
      </w:r>
      <w:r>
        <w:t>सहयोग</w:t>
      </w:r>
      <w:r>
        <w:t>:</w:t>
      </w:r>
      <w:r>
        <w:br/>
      </w:r>
      <w:r>
        <w:t>इस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अनुयायी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की</w:t>
      </w:r>
      <w:r>
        <w:t xml:space="preserve"> </w:t>
      </w:r>
      <w:r>
        <w:t>मदद</w:t>
      </w:r>
      <w:r>
        <w:t xml:space="preserve"> </w:t>
      </w:r>
      <w:r>
        <w:t>करेंगे</w:t>
      </w:r>
      <w:r>
        <w:t xml:space="preserve"> </w:t>
      </w:r>
      <w:r>
        <w:t>और</w:t>
      </w:r>
      <w:r>
        <w:t xml:space="preserve"> </w:t>
      </w:r>
      <w:r>
        <w:t>साथ</w:t>
      </w:r>
      <w:r>
        <w:t xml:space="preserve"> </w:t>
      </w:r>
      <w:r>
        <w:t>ही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आर्थिक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सशक्त</w:t>
      </w:r>
      <w:r>
        <w:t xml:space="preserve"> </w:t>
      </w:r>
      <w:r>
        <w:t>बनाएंगे।</w:t>
      </w:r>
      <w:r>
        <w:t xml:space="preserve"> </w:t>
      </w:r>
      <w:r>
        <w:t>यह</w:t>
      </w:r>
      <w:r>
        <w:t xml:space="preserve"> </w:t>
      </w:r>
      <w:r>
        <w:t>स्थानीय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और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अवसरों</w:t>
      </w:r>
      <w:r>
        <w:t xml:space="preserve"> </w:t>
      </w:r>
      <w:r>
        <w:t>को</w:t>
      </w:r>
      <w:r>
        <w:t xml:space="preserve"> </w:t>
      </w:r>
      <w:r>
        <w:t>बढ़ावा</w:t>
      </w:r>
      <w:r>
        <w:t xml:space="preserve"> </w:t>
      </w:r>
      <w:r>
        <w:t>देने</w:t>
      </w:r>
      <w:r>
        <w:t xml:space="preserve"> </w:t>
      </w:r>
      <w:r>
        <w:t>में</w:t>
      </w:r>
      <w:r>
        <w:t xml:space="preserve"> </w:t>
      </w:r>
      <w:r>
        <w:t>सहायक</w:t>
      </w:r>
      <w:r>
        <w:t xml:space="preserve"> </w:t>
      </w:r>
      <w:r>
        <w:t>सिद्ध</w:t>
      </w:r>
      <w:r>
        <w:t xml:space="preserve"> </w:t>
      </w:r>
      <w:r>
        <w:t>होगा।</w:t>
      </w:r>
      <w:r>
        <w:br/>
      </w:r>
    </w:p>
    <w:p w:rsidR="00A43CAF" w:rsidRDefault="00610FAD">
      <w:pPr>
        <w:pStyle w:val="Heading2"/>
      </w:pPr>
      <w:r>
        <w:t>कैसे</w:t>
      </w:r>
      <w:r>
        <w:t xml:space="preserve"> </w:t>
      </w:r>
      <w:r>
        <w:t>जुड़ें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>?</w:t>
      </w:r>
    </w:p>
    <w:p w:rsidR="00A43CAF" w:rsidRDefault="00610FAD">
      <w:r>
        <w:t xml:space="preserve">1.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पंजीकरण</w:t>
      </w:r>
      <w:r>
        <w:t xml:space="preserve"> </w:t>
      </w:r>
      <w:r>
        <w:t>करें</w:t>
      </w:r>
      <w:r>
        <w:t>:</w:t>
      </w:r>
      <w:r>
        <w:br/>
      </w:r>
      <w:r>
        <w:t>सबसे</w:t>
      </w:r>
      <w:r>
        <w:t xml:space="preserve"> </w:t>
      </w:r>
      <w:r>
        <w:t>पहले</w:t>
      </w:r>
      <w:r>
        <w:t xml:space="preserve"> </w:t>
      </w:r>
      <w:r>
        <w:t>आप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रजिस्ट्रेशन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अपना</w:t>
      </w:r>
      <w:r>
        <w:t xml:space="preserve"> </w:t>
      </w:r>
      <w:r>
        <w:t>खाता</w:t>
      </w:r>
      <w:r>
        <w:t xml:space="preserve"> </w:t>
      </w:r>
      <w:r>
        <w:t>एक्टिवेट</w:t>
      </w:r>
      <w:r>
        <w:t xml:space="preserve"> </w:t>
      </w:r>
      <w:r>
        <w:t>करें।</w:t>
      </w:r>
    </w:p>
    <w:p w:rsidR="00A43CAF" w:rsidRDefault="00610FAD">
      <w:r>
        <w:t xml:space="preserve">2. </w:t>
      </w:r>
      <w:r>
        <w:t>अपने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का</w:t>
      </w:r>
      <w:r>
        <w:t xml:space="preserve"> </w:t>
      </w:r>
      <w:r>
        <w:t>उपयोग</w:t>
      </w:r>
      <w:r>
        <w:t xml:space="preserve"> </w:t>
      </w:r>
      <w:r>
        <w:t>करें</w:t>
      </w:r>
      <w:r>
        <w:t>:</w:t>
      </w:r>
      <w:r>
        <w:br/>
      </w:r>
      <w:r>
        <w:t>आपको</w:t>
      </w:r>
      <w:r>
        <w:t xml:space="preserve"> </w:t>
      </w:r>
      <w:r>
        <w:t>एक</w:t>
      </w:r>
      <w:r>
        <w:t xml:space="preserve"> </w:t>
      </w:r>
      <w:r>
        <w:t>व्यक्तिगत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प्राप्त</w:t>
      </w:r>
      <w:r>
        <w:t xml:space="preserve"> </w:t>
      </w:r>
      <w:r>
        <w:t>होगा</w:t>
      </w:r>
      <w:r>
        <w:t xml:space="preserve">, </w:t>
      </w:r>
      <w:r>
        <w:t>जिसे</w:t>
      </w:r>
      <w:r>
        <w:t xml:space="preserve"> </w:t>
      </w:r>
      <w:r>
        <w:t>आप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साझा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A43CAF" w:rsidRDefault="00610FAD">
      <w:r>
        <w:t xml:space="preserve">3.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जोड़ें</w:t>
      </w:r>
      <w:r>
        <w:t>:</w:t>
      </w:r>
      <w:r>
        <w:br/>
      </w:r>
      <w:r>
        <w:t>अपने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के</w:t>
      </w:r>
      <w:r>
        <w:t xml:space="preserve"> </w:t>
      </w:r>
      <w:r>
        <w:t>जरिए</w:t>
      </w:r>
      <w:r>
        <w:t xml:space="preserve"> </w:t>
      </w:r>
      <w:r>
        <w:t>आप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जोड़ें</w:t>
      </w:r>
      <w:r>
        <w:t xml:space="preserve"> </w:t>
      </w:r>
      <w:r>
        <w:t>और</w:t>
      </w:r>
      <w:r>
        <w:t xml:space="preserve"> </w:t>
      </w:r>
      <w:r>
        <w:t>उनकी</w:t>
      </w:r>
      <w:r>
        <w:t xml:space="preserve"> </w:t>
      </w:r>
      <w:r>
        <w:t>सफल</w:t>
      </w:r>
      <w:r>
        <w:t xml:space="preserve"> </w:t>
      </w:r>
      <w:r>
        <w:t>सदस्यता</w:t>
      </w:r>
      <w:r>
        <w:t xml:space="preserve"> </w:t>
      </w:r>
      <w:r>
        <w:t>पर</w:t>
      </w:r>
      <w:r>
        <w:t xml:space="preserve"> </w:t>
      </w:r>
      <w:r>
        <w:t>कमीशन</w:t>
      </w:r>
      <w:r>
        <w:t xml:space="preserve"> </w:t>
      </w:r>
      <w:r>
        <w:t>प्राप्त</w:t>
      </w:r>
      <w:r>
        <w:t xml:space="preserve"> </w:t>
      </w:r>
      <w:r>
        <w:t>करें।</w:t>
      </w:r>
    </w:p>
    <w:p w:rsidR="00A43CAF" w:rsidRDefault="00610FAD">
      <w:r>
        <w:t xml:space="preserve">4. </w:t>
      </w:r>
      <w:r>
        <w:t>अपनी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 xml:space="preserve"> </w:t>
      </w:r>
      <w:r>
        <w:t>को</w:t>
      </w:r>
      <w:r>
        <w:t xml:space="preserve"> </w:t>
      </w:r>
      <w:r>
        <w:t>बढ़ाएं</w:t>
      </w:r>
      <w:r>
        <w:t>:</w:t>
      </w:r>
      <w:r>
        <w:br/>
      </w:r>
      <w:r>
        <w:t>अधिक</w:t>
      </w:r>
      <w:r>
        <w:t xml:space="preserve"> </w:t>
      </w:r>
      <w:r>
        <w:t>से</w:t>
      </w:r>
      <w:r>
        <w:t xml:space="preserve"> </w:t>
      </w:r>
      <w:r>
        <w:t>अधिक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जोड़कर</w:t>
      </w:r>
      <w:r>
        <w:t xml:space="preserve"> </w:t>
      </w:r>
      <w:r>
        <w:t>अपनी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 xml:space="preserve"> </w:t>
      </w:r>
      <w:r>
        <w:t>को</w:t>
      </w:r>
      <w:r>
        <w:t xml:space="preserve"> </w:t>
      </w:r>
      <w:r>
        <w:t>बढ़ाते</w:t>
      </w:r>
      <w:r>
        <w:t xml:space="preserve"> </w:t>
      </w:r>
      <w:r>
        <w:t>रहें</w:t>
      </w:r>
      <w:r>
        <w:t xml:space="preserve"> </w:t>
      </w:r>
      <w:r>
        <w:t>और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एक</w:t>
      </w:r>
      <w:r>
        <w:t xml:space="preserve"> </w:t>
      </w:r>
      <w:r>
        <w:t>महत्वपूर्ण</w:t>
      </w:r>
      <w:r>
        <w:t xml:space="preserve"> </w:t>
      </w:r>
      <w:r>
        <w:t>हिस्सा</w:t>
      </w:r>
      <w:r>
        <w:t xml:space="preserve"> </w:t>
      </w:r>
      <w:r>
        <w:t>बनें।</w:t>
      </w:r>
      <w:r>
        <w:br/>
      </w:r>
    </w:p>
    <w:p w:rsidR="00A43CAF" w:rsidRDefault="00610FAD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आपके</w:t>
      </w:r>
      <w:r>
        <w:t xml:space="preserve"> </w:t>
      </w:r>
      <w:r>
        <w:t>लिए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एक</w:t>
      </w:r>
      <w:r>
        <w:t xml:space="preserve"> </w:t>
      </w:r>
      <w:r>
        <w:t>स्थायी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स्रोत</w:t>
      </w:r>
      <w:r>
        <w:t xml:space="preserve"> </w:t>
      </w:r>
      <w:r>
        <w:t>बनेगा</w:t>
      </w:r>
      <w:r>
        <w:t xml:space="preserve">, </w:t>
      </w:r>
      <w:r>
        <w:t>बल्कि</w:t>
      </w:r>
      <w:r>
        <w:t xml:space="preserve"> </w:t>
      </w:r>
      <w:r>
        <w:t>आपको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विकास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महत्वपूर्ण</w:t>
      </w:r>
      <w:r>
        <w:t xml:space="preserve"> </w:t>
      </w:r>
      <w:r>
        <w:t>भूमिका</w:t>
      </w:r>
      <w:r>
        <w:t xml:space="preserve"> </w:t>
      </w:r>
      <w:r>
        <w:t>निभाने</w:t>
      </w:r>
      <w:r>
        <w:t xml:space="preserve"> </w:t>
      </w:r>
      <w:r>
        <w:t>का</w:t>
      </w:r>
      <w:r>
        <w:t xml:space="preserve"> </w:t>
      </w:r>
      <w:r>
        <w:t>मौका</w:t>
      </w:r>
      <w:r>
        <w:t xml:space="preserve"> </w:t>
      </w:r>
      <w:r>
        <w:t>देगा।</w:t>
      </w:r>
      <w:r>
        <w:t xml:space="preserve"> </w:t>
      </w:r>
      <w:r>
        <w:t>आज</w:t>
      </w:r>
      <w:r>
        <w:t xml:space="preserve"> </w:t>
      </w:r>
      <w:r>
        <w:t>ही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उठाएं</w:t>
      </w:r>
      <w:r>
        <w:t>!</w:t>
      </w:r>
      <w:r>
        <w:br/>
      </w:r>
    </w:p>
    <w:p w:rsidR="00A43CAF" w:rsidRDefault="00610FAD">
      <w:r>
        <w:t>धन्यवाद</w:t>
      </w:r>
      <w:r>
        <w:t>!</w:t>
      </w:r>
      <w:r>
        <w:br/>
      </w:r>
      <w:r>
        <w:t>सुपरकिराना</w:t>
      </w:r>
      <w:r>
        <w:t xml:space="preserve"> </w:t>
      </w:r>
      <w:r>
        <w:t>समुदाय</w:t>
      </w:r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</w:p>
    <w:p w:rsidR="00A43CAF" w:rsidRDefault="00610FAD">
      <w:pPr>
        <w:pStyle w:val="Heading1"/>
      </w:pPr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 xml:space="preserve"> </w:t>
      </w:r>
      <w:r>
        <w:t>का</w:t>
      </w:r>
      <w:r>
        <w:t xml:space="preserve"> </w:t>
      </w:r>
      <w:r>
        <w:t>विस्तृत</w:t>
      </w:r>
      <w:r>
        <w:t xml:space="preserve"> </w:t>
      </w:r>
      <w:r>
        <w:t>विवरण</w:t>
      </w:r>
    </w:p>
    <w:p w:rsidR="00A43CAF" w:rsidRDefault="00610FAD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 </w:t>
      </w:r>
      <w:r>
        <w:t>और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से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इसके</w:t>
      </w:r>
      <w:r>
        <w:t xml:space="preserve"> </w:t>
      </w:r>
      <w:r>
        <w:t>जरिए</w:t>
      </w:r>
      <w:r>
        <w:t xml:space="preserve"> </w:t>
      </w:r>
      <w:r>
        <w:t>आप</w:t>
      </w:r>
      <w:r>
        <w:t xml:space="preserve"> </w:t>
      </w:r>
      <w:r>
        <w:t>अच्छी</w:t>
      </w:r>
      <w:r>
        <w:t xml:space="preserve"> </w:t>
      </w:r>
      <w:r>
        <w:t>खासी</w:t>
      </w:r>
      <w:r>
        <w:t xml:space="preserve"> </w:t>
      </w:r>
      <w:r>
        <w:t>कमाई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यहां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स्रोत</w:t>
      </w:r>
      <w:r>
        <w:t xml:space="preserve"> </w:t>
      </w:r>
      <w:r>
        <w:t>और</w:t>
      </w:r>
      <w:r>
        <w:t xml:space="preserve"> </w:t>
      </w:r>
      <w:r>
        <w:t>उनका</w:t>
      </w:r>
      <w:r>
        <w:t xml:space="preserve"> </w:t>
      </w:r>
      <w:r>
        <w:t>विस्तृत</w:t>
      </w:r>
      <w:r>
        <w:t xml:space="preserve"> </w:t>
      </w:r>
      <w:r>
        <w:t>विवरण</w:t>
      </w:r>
      <w:r>
        <w:t xml:space="preserve"> </w:t>
      </w:r>
      <w:r>
        <w:t>दिया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t>:</w:t>
      </w:r>
      <w:r>
        <w:br/>
      </w:r>
    </w:p>
    <w:p w:rsidR="00A43CAF" w:rsidRDefault="00610FAD">
      <w:pPr>
        <w:pStyle w:val="Heading2"/>
      </w:pPr>
      <w:r>
        <w:t xml:space="preserve">1. </w:t>
      </w:r>
      <w:r>
        <w:t>रेफरल</w:t>
      </w:r>
      <w:r>
        <w:t xml:space="preserve"> </w:t>
      </w:r>
      <w:r>
        <w:t>कमीशन</w:t>
      </w:r>
      <w:r>
        <w:t>:</w:t>
      </w:r>
    </w:p>
    <w:p w:rsidR="00A43CAF" w:rsidRDefault="00610FAD">
      <w:r>
        <w:t>हर</w:t>
      </w:r>
      <w:r>
        <w:t xml:space="preserve"> </w:t>
      </w:r>
      <w:r>
        <w:t>बार</w:t>
      </w:r>
      <w:r>
        <w:t xml:space="preserve"> </w:t>
      </w:r>
      <w:r>
        <w:t>जब</w:t>
      </w:r>
      <w:r>
        <w:t xml:space="preserve"> </w:t>
      </w:r>
      <w:r>
        <w:t>आप</w:t>
      </w:r>
      <w:r>
        <w:t xml:space="preserve"> </w:t>
      </w:r>
      <w:r>
        <w:t>किसी</w:t>
      </w:r>
      <w:r>
        <w:t xml:space="preserve"> </w:t>
      </w:r>
      <w:r>
        <w:t>नए</w:t>
      </w:r>
      <w:r>
        <w:t xml:space="preserve"> </w:t>
      </w:r>
      <w:r>
        <w:t>दुकानदार</w:t>
      </w:r>
      <w:r>
        <w:t xml:space="preserve"> </w:t>
      </w:r>
      <w:r>
        <w:t>या</w:t>
      </w:r>
      <w:r>
        <w:t xml:space="preserve"> </w:t>
      </w:r>
      <w:r>
        <w:t>व्यापारी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वह</w:t>
      </w:r>
      <w:r>
        <w:t xml:space="preserve"> </w:t>
      </w:r>
      <w:r>
        <w:t>सफलतापूर्वक</w:t>
      </w:r>
      <w:r>
        <w:t xml:space="preserve"> </w:t>
      </w:r>
      <w:r>
        <w:t>सदस्य</w:t>
      </w:r>
      <w:r>
        <w:t xml:space="preserve"> </w:t>
      </w:r>
      <w:r>
        <w:t>बन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प्राप्त</w:t>
      </w:r>
      <w:r>
        <w:t xml:space="preserve"> </w:t>
      </w:r>
      <w:r>
        <w:t>होता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कमीशन</w:t>
      </w:r>
      <w:r>
        <w:t xml:space="preserve"> </w:t>
      </w:r>
      <w:r>
        <w:t>हर</w:t>
      </w:r>
      <w:r>
        <w:t xml:space="preserve"> </w:t>
      </w:r>
      <w:r>
        <w:t>सफल</w:t>
      </w:r>
      <w:r>
        <w:t xml:space="preserve"> </w:t>
      </w:r>
      <w:r>
        <w:t>रेफरल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दिया</w:t>
      </w:r>
      <w:r>
        <w:t xml:space="preserve"> </w:t>
      </w:r>
      <w:r>
        <w:t>जाता</w:t>
      </w:r>
      <w:r>
        <w:t xml:space="preserve"> </w:t>
      </w:r>
      <w:r>
        <w:t>है।</w:t>
      </w:r>
    </w:p>
    <w:p w:rsidR="00A43CAF" w:rsidRDefault="00610FAD"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दरें</w:t>
      </w:r>
      <w:r>
        <w:t>:</w:t>
      </w:r>
      <w:r>
        <w:br/>
      </w:r>
      <w:r>
        <w:t>प्रति</w:t>
      </w:r>
      <w:r>
        <w:t xml:space="preserve"> </w:t>
      </w:r>
      <w:r>
        <w:t>सफल</w:t>
      </w:r>
      <w:r>
        <w:t xml:space="preserve"> </w:t>
      </w:r>
      <w:r>
        <w:t>रेफरल</w:t>
      </w:r>
      <w:r>
        <w:t xml:space="preserve"> ₹500 </w:t>
      </w:r>
      <w:r>
        <w:t>से</w:t>
      </w:r>
      <w:r>
        <w:t xml:space="preserve"> ₹1000 </w:t>
      </w:r>
      <w:r>
        <w:t>तक</w:t>
      </w:r>
      <w:r>
        <w:t xml:space="preserve">, </w:t>
      </w:r>
      <w:r>
        <w:t>रेफर</w:t>
      </w:r>
      <w:r>
        <w:t xml:space="preserve"> </w:t>
      </w:r>
      <w:r>
        <w:t>किए</w:t>
      </w:r>
      <w:r>
        <w:t xml:space="preserve"> </w:t>
      </w:r>
      <w:r>
        <w:t>गए</w:t>
      </w:r>
      <w:r>
        <w:t xml:space="preserve"> </w:t>
      </w:r>
      <w:r>
        <w:t>व्यापारी</w:t>
      </w:r>
      <w:r>
        <w:t xml:space="preserve"> </w:t>
      </w:r>
      <w:r>
        <w:t>के</w:t>
      </w:r>
      <w:r>
        <w:t xml:space="preserve"> </w:t>
      </w:r>
      <w:r>
        <w:t>पंजीकरण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निर्भर</w:t>
      </w:r>
      <w:r>
        <w:t xml:space="preserve"> </w:t>
      </w:r>
      <w:r>
        <w:t>करता</w:t>
      </w:r>
      <w:r>
        <w:t xml:space="preserve"> </w:t>
      </w:r>
      <w:r>
        <w:t>है।</w:t>
      </w:r>
    </w:p>
    <w:p w:rsidR="00A43CAF" w:rsidRDefault="00610FAD">
      <w:r>
        <w:t>उदाहरण</w:t>
      </w:r>
      <w:r>
        <w:t>:</w:t>
      </w:r>
      <w:r>
        <w:br/>
      </w:r>
      <w:r>
        <w:t>अगर</w:t>
      </w:r>
      <w:r>
        <w:t xml:space="preserve"> </w:t>
      </w:r>
      <w:r>
        <w:t>आप</w:t>
      </w:r>
      <w:r>
        <w:t xml:space="preserve"> 10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उनमें</w:t>
      </w:r>
      <w:r>
        <w:t xml:space="preserve"> </w:t>
      </w:r>
      <w:r>
        <w:t>से</w:t>
      </w:r>
      <w:r>
        <w:t xml:space="preserve"> </w:t>
      </w:r>
      <w:r>
        <w:t>प्रत्येक</w:t>
      </w:r>
      <w:r>
        <w:t xml:space="preserve"> ₹1000 </w:t>
      </w:r>
      <w:r>
        <w:t>कमीशन</w:t>
      </w:r>
      <w:r>
        <w:t xml:space="preserve"> </w:t>
      </w:r>
      <w:r>
        <w:t>के</w:t>
      </w:r>
      <w:r>
        <w:t xml:space="preserve"> </w:t>
      </w:r>
      <w:r>
        <w:t>योग्य</w:t>
      </w:r>
      <w:r>
        <w:t xml:space="preserve"> </w:t>
      </w:r>
      <w:r>
        <w:t>होते</w:t>
      </w:r>
      <w:r>
        <w:t xml:space="preserve"> </w:t>
      </w:r>
      <w:r>
        <w:t>हैं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कुल</w:t>
      </w:r>
      <w:r>
        <w:t xml:space="preserve"> </w:t>
      </w:r>
      <w:r>
        <w:t>कमाई</w:t>
      </w:r>
      <w:r>
        <w:t xml:space="preserve"> ₹10,000 </w:t>
      </w:r>
      <w:r>
        <w:t>होगी।</w:t>
      </w:r>
    </w:p>
    <w:p w:rsidR="00A43CAF" w:rsidRDefault="00610FAD">
      <w:pPr>
        <w:pStyle w:val="Heading2"/>
      </w:pPr>
      <w:r>
        <w:t xml:space="preserve">2. </w:t>
      </w:r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>:</w:t>
      </w:r>
    </w:p>
    <w:p w:rsidR="00A43CAF" w:rsidRDefault="00610FAD">
      <w:r>
        <w:t>यदि</w:t>
      </w:r>
      <w:r>
        <w:t xml:space="preserve"> </w:t>
      </w:r>
      <w:r>
        <w:t>आपका</w:t>
      </w:r>
      <w:r>
        <w:t xml:space="preserve"> </w:t>
      </w:r>
      <w:r>
        <w:t>रेफर</w:t>
      </w:r>
      <w:r>
        <w:t xml:space="preserve"> </w:t>
      </w:r>
      <w:r>
        <w:t>किया</w:t>
      </w:r>
      <w:r>
        <w:t xml:space="preserve"> </w:t>
      </w:r>
      <w:r>
        <w:t>हुआ</w:t>
      </w:r>
      <w:r>
        <w:t xml:space="preserve"> </w:t>
      </w:r>
      <w:r>
        <w:t>व्यापारी</w:t>
      </w:r>
      <w:r>
        <w:t xml:space="preserve"> </w:t>
      </w: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फ्रैंचाइज़ी</w:t>
      </w:r>
      <w:r>
        <w:t xml:space="preserve"> </w:t>
      </w:r>
      <w:r>
        <w:t>बनता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अपना</w:t>
      </w:r>
      <w:r>
        <w:t xml:space="preserve"> </w:t>
      </w:r>
      <w:r>
        <w:t>स्टोर</w:t>
      </w:r>
      <w:r>
        <w:t xml:space="preserve"> </w:t>
      </w:r>
      <w:r>
        <w:t>शुरू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 xml:space="preserve"> </w:t>
      </w:r>
      <w:r>
        <w:t>मिलता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बोनस</w:t>
      </w:r>
      <w:r>
        <w:t xml:space="preserve"> </w:t>
      </w:r>
      <w:r>
        <w:t>अन्य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से</w:t>
      </w:r>
      <w:r>
        <w:t xml:space="preserve"> </w:t>
      </w:r>
      <w:r>
        <w:t>अलग</w:t>
      </w:r>
      <w:r>
        <w:t xml:space="preserve"> </w:t>
      </w:r>
      <w:r>
        <w:t>होता</w:t>
      </w:r>
      <w:r>
        <w:t xml:space="preserve"> </w:t>
      </w:r>
      <w:r>
        <w:t>है।</w:t>
      </w:r>
    </w:p>
    <w:p w:rsidR="00A43CAF" w:rsidRDefault="00610FAD">
      <w:r>
        <w:t>फ्रैंचाइज़ी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 xml:space="preserve"> </w:t>
      </w:r>
      <w:r>
        <w:t>दरें</w:t>
      </w:r>
      <w:r>
        <w:t>:</w:t>
      </w:r>
      <w:r>
        <w:br/>
      </w:r>
      <w:r>
        <w:t>प्रति</w:t>
      </w:r>
      <w:r>
        <w:t xml:space="preserve"> </w:t>
      </w:r>
      <w:r>
        <w:t>सफल</w:t>
      </w:r>
      <w:r>
        <w:t xml:space="preserve"> </w:t>
      </w:r>
      <w:r>
        <w:t>फ्रैंचाइज़ी</w:t>
      </w:r>
      <w:r>
        <w:t xml:space="preserve"> ₹5,000 </w:t>
      </w:r>
      <w:r>
        <w:t>से</w:t>
      </w:r>
      <w:r>
        <w:t xml:space="preserve"> ₹10,000 </w:t>
      </w:r>
      <w:r>
        <w:t>तक</w:t>
      </w:r>
      <w:r>
        <w:t xml:space="preserve">, </w:t>
      </w:r>
      <w:r>
        <w:t>उनके</w:t>
      </w:r>
      <w:r>
        <w:t xml:space="preserve"> </w:t>
      </w:r>
      <w:r>
        <w:t>द्वारा</w:t>
      </w:r>
      <w:r>
        <w:t xml:space="preserve"> </w:t>
      </w:r>
      <w:r>
        <w:t>चुने</w:t>
      </w:r>
      <w:r>
        <w:t xml:space="preserve"> </w:t>
      </w:r>
      <w:r>
        <w:t>गए</w:t>
      </w:r>
      <w:r>
        <w:t xml:space="preserve"> </w:t>
      </w:r>
      <w:r>
        <w:t>पैकेज</w:t>
      </w:r>
      <w:r>
        <w:t xml:space="preserve"> </w:t>
      </w:r>
      <w:r>
        <w:t>और</w:t>
      </w:r>
      <w:r>
        <w:t xml:space="preserve"> </w:t>
      </w:r>
      <w:r>
        <w:t>स्टोर</w:t>
      </w:r>
      <w:r>
        <w:t xml:space="preserve"> </w:t>
      </w:r>
      <w:r>
        <w:t>की</w:t>
      </w:r>
      <w:r>
        <w:t xml:space="preserve"> </w:t>
      </w:r>
      <w:r>
        <w:t>सेटअप</w:t>
      </w:r>
      <w:r>
        <w:t xml:space="preserve"> </w:t>
      </w:r>
      <w:r>
        <w:t>पर</w:t>
      </w:r>
      <w:r>
        <w:t xml:space="preserve"> </w:t>
      </w:r>
      <w:r>
        <w:t>निर्भर</w:t>
      </w:r>
      <w:r>
        <w:t xml:space="preserve"> </w:t>
      </w:r>
      <w:r>
        <w:t>करता</w:t>
      </w:r>
      <w:r>
        <w:t xml:space="preserve"> </w:t>
      </w:r>
      <w:r>
        <w:t>है।</w:t>
      </w:r>
    </w:p>
    <w:p w:rsidR="00A43CAF" w:rsidRDefault="00610FAD">
      <w:r>
        <w:t>उदाहरण</w:t>
      </w:r>
      <w:r>
        <w:t>:</w:t>
      </w:r>
      <w:r>
        <w:br/>
      </w:r>
      <w:r>
        <w:t>यदि</w:t>
      </w:r>
      <w:r>
        <w:t xml:space="preserve"> </w:t>
      </w:r>
      <w:r>
        <w:t>आप</w:t>
      </w:r>
      <w:r>
        <w:t xml:space="preserve"> 3 </w:t>
      </w:r>
      <w:r>
        <w:t>फ्रैंचाइज़ी</w:t>
      </w:r>
      <w:r>
        <w:t xml:space="preserve"> </w:t>
      </w:r>
      <w:r>
        <w:t>रेफर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हर</w:t>
      </w:r>
      <w:r>
        <w:t xml:space="preserve"> </w:t>
      </w:r>
      <w:r>
        <w:t>एक</w:t>
      </w:r>
      <w:r>
        <w:t xml:space="preserve"> </w:t>
      </w:r>
      <w:r>
        <w:t>पर</w:t>
      </w:r>
      <w:r>
        <w:t xml:space="preserve"> ₹7,000 </w:t>
      </w:r>
      <w:r>
        <w:t>का</w:t>
      </w:r>
      <w:r>
        <w:t xml:space="preserve"> </w:t>
      </w:r>
      <w:r>
        <w:t>बोनस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कुल</w:t>
      </w:r>
      <w:r>
        <w:t xml:space="preserve"> </w:t>
      </w:r>
      <w:r>
        <w:t>कमाई</w:t>
      </w:r>
      <w:r>
        <w:t xml:space="preserve"> ₹21,000 </w:t>
      </w:r>
      <w:r>
        <w:t>होगी।</w:t>
      </w:r>
    </w:p>
    <w:p w:rsidR="00A43CAF" w:rsidRDefault="00610FAD">
      <w:pPr>
        <w:pStyle w:val="Heading2"/>
      </w:pPr>
      <w:r>
        <w:t xml:space="preserve">3. </w:t>
      </w:r>
      <w:r>
        <w:t>असीमित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>:</w:t>
      </w:r>
    </w:p>
    <w:p w:rsidR="00A43CAF" w:rsidRDefault="00610FAD">
      <w:r>
        <w:t>इस</w:t>
      </w:r>
      <w:r>
        <w:t xml:space="preserve"> </w:t>
      </w:r>
      <w:r>
        <w:t>स्कीम</w:t>
      </w:r>
      <w:r>
        <w:t xml:space="preserve"> </w:t>
      </w:r>
      <w:r>
        <w:t>में</w:t>
      </w:r>
      <w:r>
        <w:t xml:space="preserve"> </w:t>
      </w:r>
      <w:r>
        <w:t>कोई</w:t>
      </w:r>
      <w:r>
        <w:t xml:space="preserve"> </w:t>
      </w:r>
      <w:r>
        <w:t>सीमा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कितने</w:t>
      </w:r>
      <w:r>
        <w:t xml:space="preserve"> </w:t>
      </w:r>
      <w:r>
        <w:t>रेफरल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जितने</w:t>
      </w:r>
      <w:r>
        <w:t xml:space="preserve"> </w:t>
      </w:r>
      <w:r>
        <w:t>ज्यादा</w:t>
      </w:r>
      <w:r>
        <w:t xml:space="preserve"> </w:t>
      </w:r>
      <w:r>
        <w:t>रेफरल</w:t>
      </w:r>
      <w:r>
        <w:t xml:space="preserve"> </w:t>
      </w:r>
      <w:r>
        <w:t>करेंगे</w:t>
      </w:r>
      <w:r>
        <w:t xml:space="preserve">, </w:t>
      </w:r>
      <w:r>
        <w:t>उतनी</w:t>
      </w:r>
      <w:r>
        <w:t xml:space="preserve"> </w:t>
      </w:r>
      <w:r>
        <w:t>ही</w:t>
      </w:r>
      <w:r>
        <w:t xml:space="preserve"> </w:t>
      </w:r>
      <w:r>
        <w:t>ज्यादा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बढ़ेगी।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शेयर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लगातार</w:t>
      </w:r>
      <w:r>
        <w:t xml:space="preserve"> </w:t>
      </w:r>
      <w:r>
        <w:t>कमाते</w:t>
      </w:r>
      <w:r>
        <w:t xml:space="preserve"> </w:t>
      </w:r>
      <w:r>
        <w:t>रहें।</w:t>
      </w:r>
    </w:p>
    <w:p w:rsidR="00A43CAF" w:rsidRDefault="00610FAD">
      <w:r>
        <w:t>उदाहरण</w:t>
      </w:r>
      <w:r>
        <w:t>:</w:t>
      </w:r>
      <w:r>
        <w:br/>
      </w:r>
      <w:r>
        <w:t>यदि</w:t>
      </w:r>
      <w:r>
        <w:t xml:space="preserve"> </w:t>
      </w:r>
      <w:r>
        <w:t>आप</w:t>
      </w:r>
      <w:r>
        <w:t xml:space="preserve"> </w:t>
      </w:r>
      <w:r>
        <w:t>हर</w:t>
      </w:r>
      <w:r>
        <w:t xml:space="preserve"> </w:t>
      </w:r>
      <w:r>
        <w:t>महीने</w:t>
      </w:r>
      <w:r>
        <w:t xml:space="preserve"> 20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प्रत्येक</w:t>
      </w:r>
      <w:r>
        <w:t xml:space="preserve"> </w:t>
      </w:r>
      <w:r>
        <w:t>रेफरल</w:t>
      </w:r>
      <w:r>
        <w:t xml:space="preserve"> </w:t>
      </w:r>
      <w:r>
        <w:t>पर</w:t>
      </w:r>
      <w:r>
        <w:t xml:space="preserve"> ₹1000 </w:t>
      </w:r>
      <w:r>
        <w:t>कमीशन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मासिक</w:t>
      </w:r>
      <w:r>
        <w:t xml:space="preserve"> </w:t>
      </w:r>
      <w:r>
        <w:t>कमाई</w:t>
      </w:r>
      <w:r>
        <w:t xml:space="preserve"> ₹20,000 </w:t>
      </w:r>
      <w:r>
        <w:t>हो</w:t>
      </w:r>
      <w:r>
        <w:t xml:space="preserve"> </w:t>
      </w:r>
      <w:r>
        <w:t>सकती</w:t>
      </w:r>
      <w:r>
        <w:t xml:space="preserve"> </w:t>
      </w:r>
      <w:r>
        <w:t>है।</w:t>
      </w:r>
    </w:p>
    <w:p w:rsidR="00A43CAF" w:rsidRDefault="00610FAD">
      <w:pPr>
        <w:pStyle w:val="Heading2"/>
      </w:pPr>
      <w:r>
        <w:t xml:space="preserve">4. </w:t>
      </w:r>
      <w:r>
        <w:t>स्थानीय</w:t>
      </w:r>
      <w:r>
        <w:t xml:space="preserve"> </w:t>
      </w:r>
      <w:r>
        <w:t>और</w:t>
      </w:r>
      <w:r>
        <w:t xml:space="preserve"> </w:t>
      </w:r>
      <w:r>
        <w:t>विशेष</w:t>
      </w:r>
      <w:r>
        <w:t xml:space="preserve"> </w:t>
      </w:r>
      <w:r>
        <w:t>रेफरल</w:t>
      </w:r>
      <w:r>
        <w:t xml:space="preserve"> </w:t>
      </w:r>
      <w:r>
        <w:t>बोनस</w:t>
      </w:r>
      <w:r>
        <w:t>:</w:t>
      </w:r>
    </w:p>
    <w:p w:rsidR="00A43CAF" w:rsidRDefault="00610FAD">
      <w:r>
        <w:t>विशेष</w:t>
      </w:r>
      <w:r>
        <w:t xml:space="preserve"> </w:t>
      </w:r>
      <w:r>
        <w:t>अवसरों</w:t>
      </w:r>
      <w:r>
        <w:t xml:space="preserve"> </w:t>
      </w:r>
      <w:r>
        <w:t>या</w:t>
      </w:r>
      <w:r>
        <w:t xml:space="preserve"> </w:t>
      </w:r>
      <w:r>
        <w:t>उत्सवों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, </w:t>
      </w:r>
      <w:r>
        <w:t>सुपरकिराना</w:t>
      </w:r>
      <w:r>
        <w:t xml:space="preserve"> </w:t>
      </w:r>
      <w:r>
        <w:t>अपने</w:t>
      </w:r>
      <w:r>
        <w:t xml:space="preserve"> </w:t>
      </w:r>
      <w:r>
        <w:t>रेफरल</w:t>
      </w:r>
      <w:r>
        <w:t xml:space="preserve"> </w:t>
      </w:r>
      <w:r>
        <w:t>भागीदारों</w:t>
      </w:r>
      <w:r>
        <w:t xml:space="preserve"> </w:t>
      </w:r>
      <w:r>
        <w:t>को</w:t>
      </w:r>
      <w:r>
        <w:t xml:space="preserve"> </w:t>
      </w:r>
      <w:r>
        <w:t>अतिरिक्त</w:t>
      </w:r>
      <w:r>
        <w:t xml:space="preserve"> </w:t>
      </w:r>
      <w:r>
        <w:t>बोनस</w:t>
      </w:r>
      <w:r>
        <w:t xml:space="preserve"> </w:t>
      </w:r>
      <w:r>
        <w:t>और</w:t>
      </w:r>
      <w:r>
        <w:t xml:space="preserve"> </w:t>
      </w:r>
      <w:r>
        <w:t>रिवार्ड्स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है।</w:t>
      </w:r>
      <w:r>
        <w:t xml:space="preserve"> </w:t>
      </w:r>
      <w:r>
        <w:t>उदाहरण</w:t>
      </w:r>
      <w:r>
        <w:t xml:space="preserve"> </w:t>
      </w:r>
      <w:r>
        <w:t>के</w:t>
      </w:r>
      <w:r>
        <w:t xml:space="preserve"> </w:t>
      </w:r>
      <w:r>
        <w:t>तौर</w:t>
      </w:r>
      <w:r>
        <w:t xml:space="preserve"> </w:t>
      </w:r>
      <w:r>
        <w:t>पर</w:t>
      </w:r>
      <w:r>
        <w:t xml:space="preserve">, </w:t>
      </w:r>
      <w:r>
        <w:t>किसी</w:t>
      </w:r>
      <w:r>
        <w:t xml:space="preserve"> </w:t>
      </w:r>
      <w:r>
        <w:t>विशेष</w:t>
      </w:r>
      <w:r>
        <w:t xml:space="preserve"> </w:t>
      </w:r>
      <w:r>
        <w:t>अवधि</w:t>
      </w:r>
      <w:r>
        <w:t xml:space="preserve"> </w:t>
      </w:r>
      <w:r>
        <w:t>में</w:t>
      </w:r>
      <w:r>
        <w:t xml:space="preserve"> 10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करने</w:t>
      </w:r>
      <w:r>
        <w:t xml:space="preserve"> </w:t>
      </w:r>
      <w:r>
        <w:t>पर</w:t>
      </w:r>
      <w:r>
        <w:t xml:space="preserve"> </w:t>
      </w:r>
      <w:r>
        <w:t>अतिरिक्त</w:t>
      </w:r>
      <w:r>
        <w:t xml:space="preserve"> ₹5,000 </w:t>
      </w:r>
      <w:r>
        <w:t>का</w:t>
      </w:r>
      <w:r>
        <w:t xml:space="preserve"> </w:t>
      </w:r>
      <w:r>
        <w:t>बोनस</w:t>
      </w:r>
      <w:r>
        <w:t xml:space="preserve"> </w:t>
      </w:r>
      <w:r>
        <w:t>दिया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है।</w:t>
      </w:r>
    </w:p>
    <w:p w:rsidR="00A43CAF" w:rsidRDefault="00610FAD">
      <w:r>
        <w:t>उदाहरण</w:t>
      </w:r>
      <w:r>
        <w:t>:</w:t>
      </w:r>
      <w:r>
        <w:br/>
      </w:r>
      <w:r>
        <w:t>अगर</w:t>
      </w:r>
      <w:r>
        <w:t xml:space="preserve"> </w:t>
      </w:r>
      <w:r>
        <w:t>आप</w:t>
      </w:r>
      <w:r>
        <w:t xml:space="preserve"> </w:t>
      </w:r>
      <w:r>
        <w:t>किसी</w:t>
      </w:r>
      <w:r>
        <w:t xml:space="preserve"> </w:t>
      </w:r>
      <w:r>
        <w:t>विशेष</w:t>
      </w:r>
      <w:r>
        <w:t xml:space="preserve"> </w:t>
      </w:r>
      <w:r>
        <w:t>अभियान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 15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रेफरल</w:t>
      </w:r>
      <w:r>
        <w:t xml:space="preserve"> </w:t>
      </w:r>
      <w:r>
        <w:t>कमीशन</w:t>
      </w:r>
      <w:r>
        <w:t xml:space="preserve"> </w:t>
      </w:r>
      <w:r>
        <w:t>के</w:t>
      </w:r>
      <w:r>
        <w:t xml:space="preserve"> </w:t>
      </w:r>
      <w:r>
        <w:t>अलावा</w:t>
      </w:r>
      <w:r>
        <w:t xml:space="preserve"> ₹5,000 </w:t>
      </w:r>
      <w:r>
        <w:t>का</w:t>
      </w:r>
      <w:r>
        <w:t xml:space="preserve"> </w:t>
      </w:r>
      <w:r>
        <w:t>अतिरिक्त</w:t>
      </w:r>
      <w:r>
        <w:t xml:space="preserve"> </w:t>
      </w:r>
      <w:r>
        <w:t>बोनस</w:t>
      </w:r>
      <w:r>
        <w:t xml:space="preserve"> </w:t>
      </w:r>
      <w:r>
        <w:t>मिलेगा।</w:t>
      </w:r>
    </w:p>
    <w:p w:rsidR="00A43CAF" w:rsidRDefault="00610FAD">
      <w:pPr>
        <w:pStyle w:val="Heading2"/>
      </w:pPr>
      <w:r>
        <w:t xml:space="preserve">5. </w:t>
      </w:r>
      <w:r>
        <w:t>वार्षिक</w:t>
      </w:r>
      <w:r>
        <w:t xml:space="preserve"> </w:t>
      </w:r>
      <w:r>
        <w:t>रेफरल</w:t>
      </w:r>
      <w:r>
        <w:t xml:space="preserve"> </w:t>
      </w:r>
      <w:r>
        <w:t>पुरस्कार</w:t>
      </w:r>
      <w:r>
        <w:t>:</w:t>
      </w:r>
    </w:p>
    <w:p w:rsidR="00A43CAF" w:rsidRDefault="00610FAD">
      <w:r>
        <w:t>जो</w:t>
      </w:r>
      <w:r>
        <w:t xml:space="preserve"> </w:t>
      </w:r>
      <w:r>
        <w:t>रेफरल</w:t>
      </w:r>
      <w:r>
        <w:t xml:space="preserve"> </w:t>
      </w:r>
      <w:r>
        <w:t>पार्टनर</w:t>
      </w:r>
      <w:r>
        <w:t xml:space="preserve"> </w:t>
      </w:r>
      <w:r>
        <w:t>साल</w:t>
      </w:r>
      <w:r>
        <w:t xml:space="preserve"> </w:t>
      </w:r>
      <w:r>
        <w:t>भर</w:t>
      </w:r>
      <w:r>
        <w:t xml:space="preserve"> </w:t>
      </w:r>
      <w:r>
        <w:t>में</w:t>
      </w:r>
      <w:r>
        <w:t xml:space="preserve"> </w:t>
      </w:r>
      <w:r>
        <w:t>सबसे</w:t>
      </w:r>
      <w:r>
        <w:t xml:space="preserve"> </w:t>
      </w:r>
      <w:r>
        <w:t>ज्यादा</w:t>
      </w:r>
      <w:r>
        <w:t xml:space="preserve"> </w:t>
      </w:r>
      <w:r>
        <w:t>रेफरल</w:t>
      </w:r>
      <w:r>
        <w:t xml:space="preserve"> </w:t>
      </w:r>
      <w:r>
        <w:t>लाता</w:t>
      </w:r>
      <w:r>
        <w:t xml:space="preserve"> </w:t>
      </w:r>
      <w:r>
        <w:t>है</w:t>
      </w:r>
      <w:r>
        <w:t xml:space="preserve">, </w:t>
      </w:r>
      <w:r>
        <w:t>उसे</w:t>
      </w:r>
      <w:r>
        <w:t xml:space="preserve"> </w:t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वार्षिक</w:t>
      </w:r>
      <w:r>
        <w:t xml:space="preserve"> </w:t>
      </w:r>
      <w:r>
        <w:t>पुरस्कार</w:t>
      </w:r>
      <w:r>
        <w:t xml:space="preserve"> </w:t>
      </w:r>
      <w:r>
        <w:t>से</w:t>
      </w:r>
      <w:r>
        <w:t xml:space="preserve"> </w:t>
      </w:r>
      <w:r>
        <w:t>सम्मानित</w:t>
      </w:r>
      <w:r>
        <w:t xml:space="preserve"> </w:t>
      </w:r>
      <w:r>
        <w:t>किया</w:t>
      </w:r>
      <w:r>
        <w:t xml:space="preserve"> </w:t>
      </w:r>
      <w:r>
        <w:t>जाएगा</w:t>
      </w:r>
      <w:r>
        <w:t xml:space="preserve">, </w:t>
      </w:r>
      <w:r>
        <w:t>जिसमें</w:t>
      </w:r>
      <w:r>
        <w:t xml:space="preserve"> </w:t>
      </w:r>
      <w:r>
        <w:t>नकद</w:t>
      </w:r>
      <w:r>
        <w:t xml:space="preserve"> </w:t>
      </w:r>
      <w:r>
        <w:t>इनाम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प्रोत्साहन</w:t>
      </w:r>
      <w:r>
        <w:t xml:space="preserve"> </w:t>
      </w:r>
      <w:r>
        <w:t>शामिल</w:t>
      </w:r>
      <w:r>
        <w:t xml:space="preserve"> </w:t>
      </w:r>
      <w:r>
        <w:t>होंगे।</w:t>
      </w:r>
    </w:p>
    <w:p w:rsidR="00A43CAF" w:rsidRDefault="00610FAD">
      <w:r>
        <w:t>उदाहरण</w:t>
      </w:r>
      <w:r>
        <w:t>:</w:t>
      </w:r>
      <w:r>
        <w:br/>
      </w:r>
      <w:r>
        <w:t>सालाना</w:t>
      </w:r>
      <w:r>
        <w:t xml:space="preserve"> 100 </w:t>
      </w:r>
      <w:r>
        <w:t>रेफरल</w:t>
      </w:r>
      <w:r>
        <w:t xml:space="preserve"> </w:t>
      </w:r>
      <w:r>
        <w:t>पूरा</w:t>
      </w:r>
      <w:r>
        <w:t xml:space="preserve"> </w:t>
      </w:r>
      <w:r>
        <w:t>करने</w:t>
      </w:r>
      <w:r>
        <w:t xml:space="preserve"> </w:t>
      </w:r>
      <w:r>
        <w:t>पर</w:t>
      </w:r>
      <w:r>
        <w:t xml:space="preserve"> ₹50,000 </w:t>
      </w:r>
      <w:r>
        <w:t>नकद</w:t>
      </w:r>
      <w:r>
        <w:t xml:space="preserve"> </w:t>
      </w:r>
      <w:r>
        <w:t>इनाम</w:t>
      </w:r>
      <w:r>
        <w:t xml:space="preserve">, </w:t>
      </w:r>
      <w:r>
        <w:t>सर्टिफिकेट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सम्मान।</w:t>
      </w:r>
    </w:p>
    <w:p w:rsidR="00A43CAF" w:rsidRDefault="00610FAD">
      <w:pPr>
        <w:pStyle w:val="Heading2"/>
      </w:pPr>
      <w:r>
        <w:t>कुल</w:t>
      </w:r>
      <w:r>
        <w:t xml:space="preserve"> </w:t>
      </w:r>
      <w:r>
        <w:t>संभावित</w:t>
      </w:r>
      <w:r>
        <w:t xml:space="preserve"> </w:t>
      </w:r>
      <w:r>
        <w:t>आय</w:t>
      </w:r>
      <w:r>
        <w:t>:</w:t>
      </w:r>
    </w:p>
    <w:p w:rsidR="00A43CAF" w:rsidRDefault="00610FAD">
      <w:r>
        <w:t>यदि</w:t>
      </w:r>
      <w:r>
        <w:t xml:space="preserve"> </w:t>
      </w:r>
      <w:r>
        <w:t>आप</w:t>
      </w:r>
      <w:r>
        <w:t xml:space="preserve"> </w:t>
      </w:r>
      <w:r>
        <w:t>निम्नलिखित</w:t>
      </w:r>
      <w:r>
        <w:t xml:space="preserve"> </w:t>
      </w:r>
      <w:r>
        <w:t>स्तर</w:t>
      </w:r>
      <w:r>
        <w:t xml:space="preserve"> </w:t>
      </w:r>
      <w:r>
        <w:t>पर</w:t>
      </w:r>
      <w:r>
        <w:t xml:space="preserve"> </w:t>
      </w:r>
      <w:r>
        <w:t>रेफरल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>:</w:t>
      </w:r>
      <w:r>
        <w:br/>
        <w:t xml:space="preserve">- </w:t>
      </w:r>
      <w:r>
        <w:t>प्रति</w:t>
      </w:r>
      <w:r>
        <w:t xml:space="preserve"> </w:t>
      </w:r>
      <w:r>
        <w:t>महीने</w:t>
      </w:r>
      <w:r>
        <w:t xml:space="preserve"> 20 </w:t>
      </w:r>
      <w:r>
        <w:t>रेफरल</w:t>
      </w:r>
      <w:r>
        <w:t xml:space="preserve"> (₹1000 </w:t>
      </w:r>
      <w:r>
        <w:t>प्रति</w:t>
      </w:r>
      <w:r>
        <w:t xml:space="preserve"> </w:t>
      </w:r>
      <w:r>
        <w:t>रेफरल</w:t>
      </w:r>
      <w:r>
        <w:t xml:space="preserve">) = ₹20,000 </w:t>
      </w:r>
      <w:r>
        <w:t>मासिक</w:t>
      </w:r>
      <w:r>
        <w:br/>
        <w:t xml:space="preserve">- </w:t>
      </w:r>
      <w:r>
        <w:t>साल</w:t>
      </w:r>
      <w:r>
        <w:t xml:space="preserve"> </w:t>
      </w:r>
      <w:r>
        <w:t>भर</w:t>
      </w:r>
      <w:r>
        <w:t xml:space="preserve"> </w:t>
      </w:r>
      <w:r>
        <w:t>में</w:t>
      </w:r>
      <w:r>
        <w:t xml:space="preserve"> 5 </w:t>
      </w:r>
      <w:r>
        <w:t>फ्रैंचाइज़ी</w:t>
      </w:r>
      <w:r>
        <w:t xml:space="preserve"> </w:t>
      </w:r>
      <w:r>
        <w:t>रेफरल</w:t>
      </w:r>
      <w:r>
        <w:t xml:space="preserve"> (₹7,000 </w:t>
      </w:r>
      <w:r>
        <w:t>प्रति</w:t>
      </w:r>
      <w:r>
        <w:t xml:space="preserve"> </w:t>
      </w:r>
      <w:r>
        <w:t>फ्रैंचाइज़ी</w:t>
      </w:r>
      <w:r>
        <w:t xml:space="preserve">) = ₹35,000 </w:t>
      </w:r>
      <w:r>
        <w:t>सालाना</w:t>
      </w:r>
      <w:r>
        <w:br/>
        <w:t xml:space="preserve">- </w:t>
      </w:r>
      <w:r>
        <w:t>विशेष</w:t>
      </w:r>
      <w:r>
        <w:t xml:space="preserve"> </w:t>
      </w:r>
      <w:r>
        <w:t>बोनस</w:t>
      </w:r>
      <w:r>
        <w:t xml:space="preserve"> </w:t>
      </w:r>
      <w:r>
        <w:t>और</w:t>
      </w:r>
      <w:r>
        <w:t xml:space="preserve"> </w:t>
      </w:r>
      <w:r>
        <w:t>वार्षिक</w:t>
      </w:r>
      <w:r>
        <w:t xml:space="preserve"> </w:t>
      </w:r>
      <w:r>
        <w:t>पुरस्कार</w:t>
      </w:r>
      <w:r>
        <w:t xml:space="preserve"> = ₹50,000 </w:t>
      </w:r>
      <w:r>
        <w:t>अतिरिक्त</w:t>
      </w:r>
      <w:r>
        <w:br/>
      </w:r>
      <w:r>
        <w:t>तो</w:t>
      </w:r>
      <w:r>
        <w:t xml:space="preserve"> </w:t>
      </w:r>
      <w:r>
        <w:t>आपकी</w:t>
      </w:r>
      <w:r>
        <w:t xml:space="preserve"> </w:t>
      </w:r>
      <w:r>
        <w:t>सालाना</w:t>
      </w:r>
      <w:r>
        <w:t xml:space="preserve"> </w:t>
      </w:r>
      <w:r>
        <w:t>कमाई</w:t>
      </w:r>
      <w:r>
        <w:t xml:space="preserve"> ₹3,05,000 </w:t>
      </w:r>
      <w:r>
        <w:t>तक</w:t>
      </w:r>
      <w:r>
        <w:t xml:space="preserve"> </w:t>
      </w:r>
      <w:r>
        <w:t>हो</w:t>
      </w:r>
      <w:r>
        <w:t xml:space="preserve"> </w:t>
      </w:r>
      <w:r>
        <w:t>सकती</w:t>
      </w:r>
      <w:r>
        <w:t xml:space="preserve"> </w:t>
      </w:r>
      <w:r>
        <w:t>है</w:t>
      </w:r>
      <w:r>
        <w:t xml:space="preserve">, </w:t>
      </w:r>
      <w:r>
        <w:t>केवल</w:t>
      </w:r>
      <w:r>
        <w:t xml:space="preserve"> </w:t>
      </w:r>
      <w:r>
        <w:t>रेफरल</w:t>
      </w:r>
      <w:r>
        <w:t xml:space="preserve"> </w:t>
      </w:r>
      <w:r>
        <w:t>के</w:t>
      </w:r>
      <w:r>
        <w:t xml:space="preserve"> </w:t>
      </w:r>
      <w:r>
        <w:t>जरिए।</w:t>
      </w:r>
    </w:p>
    <w:p w:rsidR="00A43CAF" w:rsidRDefault="00610FAD">
      <w:pPr>
        <w:pStyle w:val="Heading2"/>
      </w:pPr>
      <w:r>
        <w:t>निष्कर्ष</w:t>
      </w:r>
      <w:r>
        <w:t>:</w:t>
      </w:r>
    </w:p>
    <w:p w:rsidR="00A43CAF" w:rsidRDefault="00610FAD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आपको</w:t>
      </w:r>
      <w:r>
        <w:t xml:space="preserve"> </w:t>
      </w:r>
      <w:r>
        <w:t>एक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स्रोत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बल्कि</w:t>
      </w:r>
      <w:r>
        <w:t xml:space="preserve"> </w:t>
      </w:r>
      <w:r>
        <w:t>आपके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 </w:t>
      </w:r>
      <w:r>
        <w:t>और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सशक्त</w:t>
      </w:r>
      <w:r>
        <w:t xml:space="preserve"> </w:t>
      </w:r>
      <w:r>
        <w:t>बनाता</w:t>
      </w:r>
      <w:r>
        <w:t xml:space="preserve"> </w:t>
      </w:r>
      <w:r>
        <w:t>है।</w:t>
      </w:r>
      <w:r>
        <w:t xml:space="preserve"> </w:t>
      </w:r>
      <w:r>
        <w:t>यह</w:t>
      </w:r>
      <w:r>
        <w:t xml:space="preserve"> </w:t>
      </w:r>
      <w:r>
        <w:t>एक</w:t>
      </w:r>
      <w:r>
        <w:t xml:space="preserve"> </w:t>
      </w:r>
      <w:r>
        <w:t>अनूठा</w:t>
      </w:r>
      <w:r>
        <w:t xml:space="preserve"> </w:t>
      </w:r>
      <w:r>
        <w:t>अवसर</w:t>
      </w:r>
      <w:r>
        <w:t xml:space="preserve"> </w:t>
      </w:r>
      <w:r>
        <w:t>है</w:t>
      </w:r>
      <w:r>
        <w:t xml:space="preserve"> </w:t>
      </w:r>
      <w:r>
        <w:t>जहां</w:t>
      </w:r>
      <w:r>
        <w:t xml:space="preserve"> </w:t>
      </w:r>
      <w:r>
        <w:t>आप</w:t>
      </w:r>
      <w:r>
        <w:t xml:space="preserve"> </w:t>
      </w:r>
      <w:r>
        <w:t>अपनी</w:t>
      </w:r>
      <w:r>
        <w:t xml:space="preserve"> </w:t>
      </w:r>
      <w:r>
        <w:t>क्षमता</w:t>
      </w:r>
      <w:r>
        <w:t xml:space="preserve"> </w:t>
      </w:r>
      <w:r>
        <w:t>और</w:t>
      </w:r>
      <w:r>
        <w:t xml:space="preserve"> </w:t>
      </w:r>
      <w:r>
        <w:t>मेहनत</w:t>
      </w:r>
      <w:r>
        <w:t xml:space="preserve"> </w:t>
      </w:r>
      <w:r>
        <w:t>के</w:t>
      </w:r>
      <w:r>
        <w:t xml:space="preserve"> </w:t>
      </w:r>
      <w:r>
        <w:t>आधार</w:t>
      </w:r>
      <w:r>
        <w:t xml:space="preserve"> </w:t>
      </w:r>
      <w:r>
        <w:t>पर</w:t>
      </w:r>
      <w:r>
        <w:t xml:space="preserve"> </w:t>
      </w:r>
      <w:r>
        <w:t>अनलिमिटेड</w:t>
      </w:r>
      <w:r>
        <w:t xml:space="preserve"> </w:t>
      </w:r>
      <w:r>
        <w:t>कमाई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A43CAF" w:rsidRDefault="00610FAD">
      <w:r>
        <w:t>आज</w:t>
      </w:r>
      <w:r>
        <w:t xml:space="preserve"> </w:t>
      </w:r>
      <w:r>
        <w:t>ही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उठाएं</w:t>
      </w:r>
      <w:r>
        <w:t>!</w:t>
      </w:r>
      <w:r>
        <w:br/>
      </w:r>
      <w:r>
        <w:t>धन्यवाद</w:t>
      </w:r>
      <w:r>
        <w:t>!</w:t>
      </w:r>
      <w:r>
        <w:br/>
      </w:r>
      <w:r>
        <w:t>सुपरकिराना</w:t>
      </w:r>
      <w:r>
        <w:t xml:space="preserve"> </w:t>
      </w:r>
      <w:r>
        <w:t>समुदाय</w:t>
      </w:r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</w:p>
    <w:sectPr w:rsidR="00A43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587030">
    <w:abstractNumId w:val="8"/>
  </w:num>
  <w:num w:numId="2" w16cid:durableId="639767746">
    <w:abstractNumId w:val="6"/>
  </w:num>
  <w:num w:numId="3" w16cid:durableId="1151290119">
    <w:abstractNumId w:val="5"/>
  </w:num>
  <w:num w:numId="4" w16cid:durableId="2126579165">
    <w:abstractNumId w:val="4"/>
  </w:num>
  <w:num w:numId="5" w16cid:durableId="332031358">
    <w:abstractNumId w:val="7"/>
  </w:num>
  <w:num w:numId="6" w16cid:durableId="220989100">
    <w:abstractNumId w:val="3"/>
  </w:num>
  <w:num w:numId="7" w16cid:durableId="1099712439">
    <w:abstractNumId w:val="2"/>
  </w:num>
  <w:num w:numId="8" w16cid:durableId="2041011395">
    <w:abstractNumId w:val="1"/>
  </w:num>
  <w:num w:numId="9" w16cid:durableId="3484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FAD"/>
    <w:rsid w:val="008F0EBD"/>
    <w:rsid w:val="00A43CAF"/>
    <w:rsid w:val="00AA1D8D"/>
    <w:rsid w:val="00B47730"/>
    <w:rsid w:val="00B8126A"/>
    <w:rsid w:val="00CB0664"/>
    <w:rsid w:val="00FC42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B64A1"/>
  <w14:defaultImageDpi w14:val="300"/>
  <w15:docId w15:val="{CB56C669-9B5A-6540-AE9A-B8FB0DC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2024-08-21T09:16:00Z</dcterms:created>
  <dcterms:modified xsi:type="dcterms:W3CDTF">2024-08-21T09:16:00Z</dcterms:modified>
  <cp:category/>
</cp:coreProperties>
</file>