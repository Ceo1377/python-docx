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52DD" w:rsidRDefault="006C7716">
      <w:pPr>
        <w:pStyle w:val="Title"/>
      </w:pPr>
      <w:r>
        <w:t>सुपरकिराना</w:t>
      </w:r>
      <w:r>
        <w:t xml:space="preserve"> </w:t>
      </w:r>
      <w:r>
        <w:t>डिजिटल</w:t>
      </w:r>
      <w:r>
        <w:t xml:space="preserve"> </w:t>
      </w:r>
      <w:r>
        <w:t>पार्टनरशिप</w:t>
      </w:r>
      <w:r>
        <w:t xml:space="preserve"> </w:t>
      </w:r>
      <w:r>
        <w:t>प्रस्ताव</w:t>
      </w:r>
    </w:p>
    <w:p w:rsidR="007B52DD" w:rsidRDefault="006C7716">
      <w:r>
        <w:br/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जुड़ें</w:t>
      </w:r>
      <w:r>
        <w:t xml:space="preserve"> </w:t>
      </w:r>
      <w:r>
        <w:t>और</w:t>
      </w:r>
      <w:r>
        <w:t xml:space="preserve"> </w:t>
      </w:r>
      <w:r>
        <w:t>अपनी</w:t>
      </w:r>
      <w:r>
        <w:t xml:space="preserve"> </w:t>
      </w:r>
      <w:r>
        <w:t>एजेंसी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नए</w:t>
      </w:r>
      <w:r>
        <w:t xml:space="preserve"> </w:t>
      </w:r>
      <w:r>
        <w:t>अवसर</w:t>
      </w:r>
      <w:r>
        <w:t xml:space="preserve"> </w:t>
      </w:r>
      <w:r>
        <w:t>पैदा</w:t>
      </w:r>
      <w:r>
        <w:t xml:space="preserve"> </w:t>
      </w:r>
      <w:r>
        <w:t>करें</w:t>
      </w:r>
      <w:r>
        <w:br/>
      </w:r>
      <w:r>
        <w:br/>
      </w:r>
      <w:r>
        <w:t>परिचय</w:t>
      </w:r>
      <w:r>
        <w:t>:</w:t>
      </w:r>
      <w:r>
        <w:br/>
      </w:r>
      <w:r>
        <w:t>हम</w:t>
      </w:r>
      <w:r>
        <w:t xml:space="preserve"> </w:t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से</w:t>
      </w:r>
      <w:r>
        <w:t xml:space="preserve"> </w:t>
      </w:r>
      <w:r>
        <w:t>आपको</w:t>
      </w:r>
      <w:r>
        <w:t xml:space="preserve"> </w:t>
      </w:r>
      <w:r>
        <w:t>एक</w:t>
      </w:r>
      <w:r>
        <w:t xml:space="preserve"> </w:t>
      </w:r>
      <w:r>
        <w:t>विशेष</w:t>
      </w:r>
      <w:r>
        <w:t xml:space="preserve"> </w:t>
      </w:r>
      <w:r>
        <w:t>अवसर</w:t>
      </w:r>
      <w:r>
        <w:t xml:space="preserve"> </w:t>
      </w:r>
      <w:r>
        <w:t>प्रदान</w:t>
      </w:r>
      <w:r>
        <w:t xml:space="preserve"> </w:t>
      </w:r>
      <w:r>
        <w:t>कर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हमारे</w:t>
      </w:r>
      <w:r>
        <w:t xml:space="preserve"> </w:t>
      </w:r>
      <w:r>
        <w:t>साथ</w:t>
      </w:r>
      <w:r>
        <w:t xml:space="preserve"> </w:t>
      </w:r>
      <w:r>
        <w:t>जुड़ें</w:t>
      </w:r>
      <w:r>
        <w:t xml:space="preserve"> </w:t>
      </w:r>
      <w:r>
        <w:t>और</w:t>
      </w:r>
      <w:r>
        <w:t xml:space="preserve"> </w:t>
      </w:r>
      <w:r>
        <w:t>हमारी</w:t>
      </w:r>
      <w:r>
        <w:t xml:space="preserve"> </w:t>
      </w:r>
      <w:r>
        <w:t>उत्पाद</w:t>
      </w:r>
      <w:r>
        <w:t xml:space="preserve"> </w:t>
      </w:r>
      <w:r>
        <w:t>को</w:t>
      </w:r>
      <w:r>
        <w:t xml:space="preserve"> </w:t>
      </w:r>
      <w:r>
        <w:t>प्रमोट</w:t>
      </w:r>
      <w:r>
        <w:t xml:space="preserve"> </w:t>
      </w:r>
      <w:r>
        <w:t>करने</w:t>
      </w:r>
      <w:r>
        <w:t xml:space="preserve"> </w:t>
      </w:r>
      <w:r>
        <w:t>में</w:t>
      </w:r>
      <w:r>
        <w:t xml:space="preserve"> </w:t>
      </w:r>
      <w:r>
        <w:t>हमारी</w:t>
      </w:r>
      <w:r>
        <w:t xml:space="preserve"> </w:t>
      </w:r>
      <w:r>
        <w:t>मदद</w:t>
      </w:r>
      <w:r>
        <w:t xml:space="preserve"> </w:t>
      </w:r>
      <w:r>
        <w:t>करें।</w:t>
      </w:r>
      <w:r>
        <w:t xml:space="preserve"> </w:t>
      </w:r>
      <w:r>
        <w:t>सुपरकिराना</w:t>
      </w:r>
      <w:r>
        <w:t xml:space="preserve"> </w:t>
      </w:r>
      <w:r>
        <w:t>का</w:t>
      </w:r>
      <w:r>
        <w:t xml:space="preserve"> </w:t>
      </w:r>
      <w:r>
        <w:t>उद्देश्य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हर</w:t>
      </w:r>
      <w:r>
        <w:t xml:space="preserve"> </w:t>
      </w:r>
      <w:r>
        <w:t>छोटे</w:t>
      </w:r>
      <w:r>
        <w:t xml:space="preserve"> </w:t>
      </w:r>
      <w:r>
        <w:t>और</w:t>
      </w:r>
      <w:r>
        <w:t xml:space="preserve"> </w:t>
      </w:r>
      <w:r>
        <w:t>बड़े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सशक्त</w:t>
      </w:r>
      <w:r>
        <w:t xml:space="preserve"> </w:t>
      </w:r>
      <w:r>
        <w:t>बनाए</w:t>
      </w:r>
      <w:r>
        <w:t xml:space="preserve"> </w:t>
      </w:r>
      <w:r>
        <w:t>और</w:t>
      </w:r>
      <w:r>
        <w:t xml:space="preserve"> </w:t>
      </w:r>
      <w:r>
        <w:t>डिजिटल</w:t>
      </w:r>
      <w:r>
        <w:t xml:space="preserve"> </w:t>
      </w:r>
      <w:r>
        <w:t>एजेंसियों</w:t>
      </w:r>
      <w:r>
        <w:t xml:space="preserve"> </w:t>
      </w:r>
      <w:r>
        <w:t>की</w:t>
      </w:r>
      <w:r>
        <w:t xml:space="preserve"> </w:t>
      </w:r>
      <w:r>
        <w:t>भूमिका</w:t>
      </w:r>
      <w:r>
        <w:t xml:space="preserve"> </w:t>
      </w:r>
      <w:r>
        <w:t>इसमें</w:t>
      </w:r>
      <w:r>
        <w:t xml:space="preserve"> </w:t>
      </w:r>
      <w:r>
        <w:t>बहुत</w:t>
      </w:r>
      <w:r>
        <w:t xml:space="preserve"> </w:t>
      </w:r>
      <w:r>
        <w:t>महत्वपूर्ण</w:t>
      </w:r>
      <w:r>
        <w:t xml:space="preserve"> </w:t>
      </w:r>
      <w:r>
        <w:t>होगी।</w:t>
      </w:r>
      <w:r>
        <w:t xml:space="preserve"> </w:t>
      </w:r>
      <w:r>
        <w:t>हम</w:t>
      </w:r>
      <w:r>
        <w:t xml:space="preserve"> </w:t>
      </w:r>
      <w:r>
        <w:t>चाहते</w:t>
      </w:r>
      <w:r>
        <w:t xml:space="preserve"> </w:t>
      </w:r>
      <w:r>
        <w:t>हैं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हमारे</w:t>
      </w:r>
      <w:r>
        <w:t xml:space="preserve"> </w:t>
      </w:r>
      <w:r>
        <w:t>डिजिटल</w:t>
      </w:r>
      <w:r>
        <w:t xml:space="preserve"> </w:t>
      </w:r>
      <w:r>
        <w:t>पार्टनर</w:t>
      </w:r>
      <w:r>
        <w:t xml:space="preserve"> </w:t>
      </w:r>
      <w:r>
        <w:t>बनें</w:t>
      </w:r>
      <w:r>
        <w:t xml:space="preserve"> </w:t>
      </w:r>
      <w:r>
        <w:t>और</w:t>
      </w:r>
      <w:r>
        <w:t xml:space="preserve"> </w:t>
      </w:r>
      <w:r>
        <w:t>अपने</w:t>
      </w:r>
      <w:r>
        <w:t xml:space="preserve"> </w:t>
      </w:r>
      <w:r>
        <w:t>क्षेत्र</w:t>
      </w:r>
      <w:r>
        <w:t xml:space="preserve"> </w:t>
      </w:r>
      <w:r>
        <w:t>में</w:t>
      </w:r>
      <w:r>
        <w:t xml:space="preserve"> </w:t>
      </w:r>
      <w:r>
        <w:t>सुपरकिराना</w:t>
      </w:r>
      <w:r>
        <w:t xml:space="preserve"> </w:t>
      </w:r>
      <w:r>
        <w:t>को</w:t>
      </w:r>
      <w:r>
        <w:t xml:space="preserve"> </w:t>
      </w:r>
      <w:r>
        <w:t>सफल</w:t>
      </w:r>
      <w:r>
        <w:t xml:space="preserve"> </w:t>
      </w:r>
      <w:r>
        <w:t>बनाएं।</w:t>
      </w:r>
      <w:r>
        <w:br/>
      </w:r>
      <w:r>
        <w:br/>
      </w:r>
      <w:r>
        <w:t>योजना</w:t>
      </w:r>
      <w:r>
        <w:t xml:space="preserve"> </w:t>
      </w:r>
      <w:r>
        <w:t>का</w:t>
      </w:r>
      <w:r>
        <w:t xml:space="preserve"> </w:t>
      </w:r>
      <w:r>
        <w:t>उद्देश्य</w:t>
      </w:r>
      <w:r>
        <w:t>:</w:t>
      </w:r>
      <w:r>
        <w:br/>
      </w:r>
      <w:r>
        <w:t>हमारा</w:t>
      </w:r>
      <w:r>
        <w:t xml:space="preserve"> </w:t>
      </w:r>
      <w:r>
        <w:t>उद्देश्य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आपके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सुपरकिराना</w:t>
      </w:r>
      <w:r>
        <w:t xml:space="preserve"> </w:t>
      </w:r>
      <w:r>
        <w:t>को</w:t>
      </w:r>
      <w:r>
        <w:t xml:space="preserve"> </w:t>
      </w:r>
      <w:r>
        <w:t>अधिक</w:t>
      </w:r>
      <w:r>
        <w:t xml:space="preserve"> </w:t>
      </w:r>
      <w:r>
        <w:t>से</w:t>
      </w:r>
      <w:r>
        <w:t xml:space="preserve"> </w:t>
      </w:r>
      <w:r>
        <w:t>अधिक</w:t>
      </w:r>
      <w:r>
        <w:t xml:space="preserve"> </w:t>
      </w:r>
      <w:r>
        <w:t>लोगों</w:t>
      </w:r>
      <w:r>
        <w:t xml:space="preserve"> </w:t>
      </w:r>
      <w:r>
        <w:t>तक</w:t>
      </w:r>
      <w:r>
        <w:t xml:space="preserve"> </w:t>
      </w:r>
      <w:r>
        <w:t>पहुंचाया</w:t>
      </w:r>
      <w:r>
        <w:t xml:space="preserve"> </w:t>
      </w:r>
      <w:r>
        <w:t>जाए</w:t>
      </w:r>
      <w:r>
        <w:t xml:space="preserve">, </w:t>
      </w:r>
      <w:r>
        <w:t>और</w:t>
      </w:r>
      <w:r>
        <w:t xml:space="preserve"> 30 </w:t>
      </w:r>
      <w:r>
        <w:t>अगस्त</w:t>
      </w:r>
      <w:r>
        <w:t xml:space="preserve"> </w:t>
      </w:r>
      <w:r>
        <w:t>को</w:t>
      </w:r>
      <w:r>
        <w:t xml:space="preserve"> </w:t>
      </w:r>
      <w:r>
        <w:t>होने</w:t>
      </w:r>
      <w:r>
        <w:t xml:space="preserve"> </w:t>
      </w:r>
      <w:r>
        <w:t>वाले</w:t>
      </w:r>
      <w:r>
        <w:t xml:space="preserve"> </w:t>
      </w:r>
      <w:r>
        <w:t>ऐप</w:t>
      </w:r>
      <w:r>
        <w:t xml:space="preserve"> </w:t>
      </w:r>
      <w:r>
        <w:t>लॉन्च</w:t>
      </w:r>
      <w:r>
        <w:t xml:space="preserve"> </w:t>
      </w:r>
      <w:r>
        <w:t>के</w:t>
      </w:r>
      <w:r>
        <w:t xml:space="preserve"> </w:t>
      </w:r>
      <w:r>
        <w:t>दौरान</w:t>
      </w:r>
      <w:r>
        <w:t xml:space="preserve"> </w:t>
      </w:r>
      <w:r>
        <w:t>शानदार</w:t>
      </w:r>
      <w:r>
        <w:t xml:space="preserve"> </w:t>
      </w:r>
      <w:r>
        <w:t>सफलता</w:t>
      </w:r>
      <w:r>
        <w:t xml:space="preserve"> </w:t>
      </w:r>
      <w:r>
        <w:t>प्राप्त</w:t>
      </w:r>
      <w:r>
        <w:t xml:space="preserve"> </w:t>
      </w:r>
      <w:r>
        <w:t>की</w:t>
      </w:r>
      <w:r>
        <w:t xml:space="preserve"> </w:t>
      </w:r>
      <w:r>
        <w:t>जाए।</w:t>
      </w:r>
      <w:r>
        <w:t xml:space="preserve"> </w:t>
      </w:r>
      <w:r>
        <w:t>हम</w:t>
      </w:r>
      <w:r>
        <w:t xml:space="preserve"> </w:t>
      </w:r>
      <w:r>
        <w:t>इस</w:t>
      </w:r>
      <w:r>
        <w:t xml:space="preserve"> </w:t>
      </w:r>
      <w:r>
        <w:t>प्रयास</w:t>
      </w:r>
      <w:r>
        <w:t xml:space="preserve"> </w:t>
      </w:r>
      <w:r>
        <w:t>में</w:t>
      </w:r>
      <w:r>
        <w:t xml:space="preserve"> </w:t>
      </w:r>
      <w:r>
        <w:t>आपको</w:t>
      </w:r>
      <w:r>
        <w:t xml:space="preserve"> </w:t>
      </w:r>
      <w:r>
        <w:t>साझेदारी</w:t>
      </w:r>
      <w:r>
        <w:t xml:space="preserve"> </w:t>
      </w:r>
      <w:r>
        <w:t>का</w:t>
      </w:r>
      <w:r>
        <w:t xml:space="preserve"> </w:t>
      </w:r>
      <w:r>
        <w:t>अवसर</w:t>
      </w:r>
      <w:r>
        <w:t xml:space="preserve"> </w:t>
      </w:r>
      <w:r>
        <w:t>प्रदान</w:t>
      </w:r>
      <w:r>
        <w:t xml:space="preserve"> </w:t>
      </w:r>
      <w:r>
        <w:t>कर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t xml:space="preserve">, </w:t>
      </w:r>
      <w:r>
        <w:t>जहां</w:t>
      </w:r>
      <w:r>
        <w:t xml:space="preserve"> </w:t>
      </w:r>
      <w:r>
        <w:t>आप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हमारे</w:t>
      </w:r>
      <w:r>
        <w:t xml:space="preserve"> </w:t>
      </w:r>
      <w:r>
        <w:t>ब्रांड</w:t>
      </w:r>
      <w:r>
        <w:t xml:space="preserve"> </w:t>
      </w:r>
      <w:r>
        <w:t>का</w:t>
      </w:r>
      <w:r>
        <w:t xml:space="preserve"> </w:t>
      </w:r>
      <w:r>
        <w:t>प्रमोशन</w:t>
      </w:r>
      <w:r>
        <w:t xml:space="preserve"> </w:t>
      </w:r>
      <w:r>
        <w:t>करेंगे</w:t>
      </w:r>
      <w:r>
        <w:t xml:space="preserve"> </w:t>
      </w:r>
      <w:r>
        <w:t>बल्कि</w:t>
      </w:r>
      <w:r>
        <w:t xml:space="preserve"> </w:t>
      </w:r>
      <w:r>
        <w:t>लाभ</w:t>
      </w:r>
      <w:r>
        <w:t xml:space="preserve"> </w:t>
      </w:r>
      <w:r>
        <w:t>में</w:t>
      </w:r>
      <w:r>
        <w:t xml:space="preserve"> </w:t>
      </w:r>
      <w:r>
        <w:t>भ</w:t>
      </w:r>
      <w:r>
        <w:t>ी</w:t>
      </w:r>
      <w:r>
        <w:t xml:space="preserve"> </w:t>
      </w:r>
      <w:r>
        <w:t>हिस्सेदार</w:t>
      </w:r>
      <w:r>
        <w:t xml:space="preserve"> </w:t>
      </w:r>
      <w:r>
        <w:t>होंगे।</w:t>
      </w:r>
      <w:r>
        <w:br/>
      </w:r>
      <w:r>
        <w:br/>
      </w:r>
      <w:r>
        <w:t>आपकी</w:t>
      </w:r>
      <w:r>
        <w:t xml:space="preserve"> </w:t>
      </w:r>
      <w:r>
        <w:t>जिम्मेदारी</w:t>
      </w:r>
      <w:r>
        <w:t>:</w:t>
      </w:r>
      <w:r>
        <w:br/>
        <w:t xml:space="preserve">1. </w:t>
      </w:r>
      <w:r>
        <w:t>सुपरकिराना</w:t>
      </w:r>
      <w:r>
        <w:t xml:space="preserve"> </w:t>
      </w:r>
      <w:r>
        <w:t>ऐप</w:t>
      </w:r>
      <w:r>
        <w:t xml:space="preserve"> </w:t>
      </w:r>
      <w:r>
        <w:t>और</w:t>
      </w:r>
      <w:r>
        <w:t xml:space="preserve"> </w:t>
      </w:r>
      <w:r>
        <w:t>सेवाओं</w:t>
      </w:r>
      <w:r>
        <w:t xml:space="preserve"> </w:t>
      </w:r>
      <w:r>
        <w:t>को</w:t>
      </w:r>
      <w:r>
        <w:t xml:space="preserve"> </w:t>
      </w:r>
      <w:r>
        <w:t>अपने</w:t>
      </w:r>
      <w:r>
        <w:t xml:space="preserve"> </w:t>
      </w:r>
      <w:r>
        <w:t>क्षेत्र</w:t>
      </w:r>
      <w:r>
        <w:t xml:space="preserve"> </w:t>
      </w:r>
      <w:r>
        <w:t>में</w:t>
      </w:r>
      <w:r>
        <w:t xml:space="preserve"> </w:t>
      </w:r>
      <w:r>
        <w:t>पूरी</w:t>
      </w:r>
      <w:r>
        <w:t xml:space="preserve"> </w:t>
      </w:r>
      <w:r>
        <w:t>तरह</w:t>
      </w:r>
      <w:r>
        <w:t xml:space="preserve"> </w:t>
      </w:r>
      <w:r>
        <w:t>से</w:t>
      </w:r>
      <w:r>
        <w:t xml:space="preserve"> </w:t>
      </w:r>
      <w:r>
        <w:t>प्रमोट</w:t>
      </w:r>
      <w:r>
        <w:t xml:space="preserve"> </w:t>
      </w:r>
      <w:r>
        <w:t>करना।</w:t>
      </w:r>
      <w:r>
        <w:br/>
        <w:t xml:space="preserve">2. </w:t>
      </w:r>
      <w:r>
        <w:t>सोशल</w:t>
      </w:r>
      <w:r>
        <w:t xml:space="preserve"> </w:t>
      </w:r>
      <w:r>
        <w:t>मीडिया</w:t>
      </w:r>
      <w:r>
        <w:t xml:space="preserve">, </w:t>
      </w:r>
      <w:r>
        <w:t>गूगल</w:t>
      </w:r>
      <w:r>
        <w:t xml:space="preserve"> </w:t>
      </w:r>
      <w:r>
        <w:t>ऐड्स</w:t>
      </w:r>
      <w:r>
        <w:t xml:space="preserve">, </w:t>
      </w:r>
      <w:r>
        <w:t>यूट्यूब</w:t>
      </w:r>
      <w:r>
        <w:t xml:space="preserve"> </w:t>
      </w:r>
      <w:r>
        <w:t>और</w:t>
      </w:r>
      <w:r>
        <w:t xml:space="preserve"> </w:t>
      </w:r>
      <w:r>
        <w:t>अन्य</w:t>
      </w:r>
      <w:r>
        <w:t xml:space="preserve"> </w:t>
      </w:r>
      <w:r>
        <w:t>डिजिटल</w:t>
      </w:r>
      <w:r>
        <w:t xml:space="preserve"> </w:t>
      </w:r>
      <w:r>
        <w:t>प्लेटफार्मों</w:t>
      </w:r>
      <w:r>
        <w:t xml:space="preserve"> </w:t>
      </w:r>
      <w:r>
        <w:t>पर</w:t>
      </w:r>
      <w:r>
        <w:t xml:space="preserve"> </w:t>
      </w:r>
      <w:r>
        <w:t>विज्ञापन</w:t>
      </w:r>
      <w:r>
        <w:t xml:space="preserve"> </w:t>
      </w:r>
      <w:r>
        <w:t>चलाना।</w:t>
      </w:r>
      <w:r>
        <w:br/>
        <w:t xml:space="preserve">3. </w:t>
      </w:r>
      <w:r>
        <w:t>विभिन्न</w:t>
      </w:r>
      <w:r>
        <w:t xml:space="preserve"> </w:t>
      </w:r>
      <w:r>
        <w:t>अभियानों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अधिक</w:t>
      </w:r>
      <w:r>
        <w:t xml:space="preserve"> </w:t>
      </w:r>
      <w:r>
        <w:t>से</w:t>
      </w:r>
      <w:r>
        <w:t xml:space="preserve"> </w:t>
      </w:r>
      <w:r>
        <w:t>अधिक</w:t>
      </w:r>
      <w:r>
        <w:t xml:space="preserve"> </w:t>
      </w:r>
      <w:r>
        <w:t>डाउनलोड</w:t>
      </w:r>
      <w:r>
        <w:t xml:space="preserve"> </w:t>
      </w:r>
      <w:r>
        <w:t>और</w:t>
      </w:r>
      <w:r>
        <w:t xml:space="preserve"> </w:t>
      </w:r>
      <w:r>
        <w:t>रजिस्ट्रेशन</w:t>
      </w:r>
      <w:r>
        <w:t xml:space="preserve"> </w:t>
      </w:r>
      <w:r>
        <w:t>प्राप्त</w:t>
      </w:r>
      <w:r>
        <w:t xml:space="preserve"> </w:t>
      </w:r>
      <w:r>
        <w:t>करना।</w:t>
      </w:r>
      <w:r>
        <w:br/>
        <w:t xml:space="preserve">4. </w:t>
      </w:r>
      <w:r>
        <w:t>स्थानीय</w:t>
      </w:r>
      <w:r>
        <w:t xml:space="preserve"> </w:t>
      </w:r>
      <w:r>
        <w:t>रूप</w:t>
      </w:r>
      <w:r>
        <w:t xml:space="preserve"> </w:t>
      </w:r>
      <w:r>
        <w:t>से</w:t>
      </w:r>
      <w:r>
        <w:t xml:space="preserve"> </w:t>
      </w:r>
      <w:r>
        <w:t>मार्केटिंग</w:t>
      </w:r>
      <w:r>
        <w:t xml:space="preserve"> </w:t>
      </w:r>
      <w:r>
        <w:t>की</w:t>
      </w:r>
      <w:r>
        <w:t xml:space="preserve"> </w:t>
      </w:r>
      <w:r>
        <w:t>रणनीति</w:t>
      </w:r>
      <w:r>
        <w:t xml:space="preserve"> </w:t>
      </w:r>
      <w:r>
        <w:t>तैयार</w:t>
      </w:r>
      <w:r>
        <w:t xml:space="preserve"> </w:t>
      </w:r>
      <w:r>
        <w:t>करना</w:t>
      </w:r>
      <w:r>
        <w:t xml:space="preserve">, </w:t>
      </w:r>
      <w:r>
        <w:t>ताकि</w:t>
      </w:r>
      <w:r>
        <w:t xml:space="preserve"> </w:t>
      </w:r>
      <w:r>
        <w:t>हर</w:t>
      </w:r>
      <w:r>
        <w:t xml:space="preserve"> </w:t>
      </w:r>
      <w:r>
        <w:t>क्षेत्र</w:t>
      </w:r>
      <w:r>
        <w:t xml:space="preserve"> </w:t>
      </w:r>
      <w:r>
        <w:t>में</w:t>
      </w:r>
      <w:r>
        <w:t xml:space="preserve"> </w:t>
      </w:r>
      <w:r>
        <w:t>सर्वोत्तम</w:t>
      </w:r>
      <w:r>
        <w:t xml:space="preserve"> </w:t>
      </w:r>
      <w:r>
        <w:t>परिणाम</w:t>
      </w:r>
      <w:r>
        <w:t xml:space="preserve"> </w:t>
      </w:r>
      <w:r>
        <w:t>प्राप्त</w:t>
      </w:r>
      <w:r>
        <w:t xml:space="preserve"> </w:t>
      </w:r>
      <w:r>
        <w:t>हो</w:t>
      </w:r>
      <w:r>
        <w:t xml:space="preserve"> </w:t>
      </w:r>
      <w:r>
        <w:t>सकें।</w:t>
      </w:r>
      <w:r>
        <w:br/>
      </w:r>
      <w:r>
        <w:br/>
      </w:r>
      <w:r>
        <w:t>हमारा</w:t>
      </w:r>
      <w:r>
        <w:t xml:space="preserve"> </w:t>
      </w:r>
      <w:r>
        <w:t>समर्थन</w:t>
      </w:r>
      <w:r>
        <w:t>:</w:t>
      </w:r>
      <w:r>
        <w:br/>
        <w:t xml:space="preserve">1. </w:t>
      </w:r>
      <w:r>
        <w:t>हम</w:t>
      </w:r>
      <w:r>
        <w:t xml:space="preserve"> </w:t>
      </w:r>
      <w:r>
        <w:t>आपको</w:t>
      </w:r>
      <w:r>
        <w:t xml:space="preserve"> </w:t>
      </w:r>
      <w:r>
        <w:t>पूर्ण</w:t>
      </w:r>
      <w:r>
        <w:t xml:space="preserve"> </w:t>
      </w:r>
      <w:r>
        <w:t>मार्केटिंग</w:t>
      </w:r>
      <w:r>
        <w:t xml:space="preserve"> </w:t>
      </w:r>
      <w:r>
        <w:t>सामग्री</w:t>
      </w:r>
      <w:r>
        <w:t xml:space="preserve"> </w:t>
      </w:r>
      <w:r>
        <w:t>प्रदान</w:t>
      </w:r>
      <w:r>
        <w:t xml:space="preserve"> </w:t>
      </w:r>
      <w:r>
        <w:t>करेंगे</w:t>
      </w:r>
      <w:r>
        <w:t xml:space="preserve">, </w:t>
      </w:r>
      <w:r>
        <w:t>जिसमें</w:t>
      </w:r>
      <w:r>
        <w:t xml:space="preserve"> </w:t>
      </w:r>
      <w:r>
        <w:t>सोशल</w:t>
      </w:r>
      <w:r>
        <w:t xml:space="preserve"> </w:t>
      </w:r>
      <w:r>
        <w:t>मीडिया</w:t>
      </w:r>
      <w:r>
        <w:t xml:space="preserve"> </w:t>
      </w:r>
      <w:r>
        <w:t>पोस्ट</w:t>
      </w:r>
      <w:r>
        <w:t xml:space="preserve">, </w:t>
      </w:r>
      <w:r>
        <w:t>वीडियो</w:t>
      </w:r>
      <w:r>
        <w:t xml:space="preserve">, </w:t>
      </w:r>
      <w:r>
        <w:t>विज्ञापन</w:t>
      </w:r>
      <w:r>
        <w:t xml:space="preserve"> </w:t>
      </w:r>
      <w:r>
        <w:t>के</w:t>
      </w:r>
      <w:r>
        <w:t xml:space="preserve"> </w:t>
      </w:r>
      <w:r>
        <w:t>टेम्पलेट</w:t>
      </w:r>
      <w:r>
        <w:t xml:space="preserve"> </w:t>
      </w:r>
      <w:r>
        <w:t>और</w:t>
      </w:r>
      <w:r>
        <w:t xml:space="preserve"> </w:t>
      </w:r>
      <w:r>
        <w:t>अन्य</w:t>
      </w:r>
      <w:r>
        <w:t xml:space="preserve"> </w:t>
      </w:r>
      <w:r>
        <w:t>आवश्</w:t>
      </w:r>
      <w:r>
        <w:t>यक</w:t>
      </w:r>
      <w:r>
        <w:t xml:space="preserve"> </w:t>
      </w:r>
      <w:r>
        <w:t>संसाधन</w:t>
      </w:r>
      <w:r>
        <w:t xml:space="preserve"> </w:t>
      </w:r>
      <w:r>
        <w:t>शामिल</w:t>
      </w:r>
      <w:r>
        <w:t xml:space="preserve"> </w:t>
      </w:r>
      <w:r>
        <w:t>होंगे।</w:t>
      </w:r>
      <w:r>
        <w:br/>
        <w:t xml:space="preserve">2. </w:t>
      </w:r>
      <w:r>
        <w:t>आपको</w:t>
      </w:r>
      <w:r>
        <w:t xml:space="preserve"> </w:t>
      </w:r>
      <w:r>
        <w:t>हर</w:t>
      </w:r>
      <w:r>
        <w:t xml:space="preserve"> </w:t>
      </w:r>
      <w:r>
        <w:t>सफल</w:t>
      </w:r>
      <w:r>
        <w:t xml:space="preserve"> </w:t>
      </w:r>
      <w:r>
        <w:t>कन्वर्जन</w:t>
      </w:r>
      <w:r>
        <w:t xml:space="preserve">, </w:t>
      </w:r>
      <w:r>
        <w:t>जैसे</w:t>
      </w:r>
      <w:r>
        <w:t xml:space="preserve"> </w:t>
      </w:r>
      <w:r>
        <w:t>डाउनलोड</w:t>
      </w:r>
      <w:r>
        <w:t xml:space="preserve">, </w:t>
      </w:r>
      <w:r>
        <w:t>रजिस्ट्रेशन</w:t>
      </w:r>
      <w:r>
        <w:t xml:space="preserve"> </w:t>
      </w:r>
      <w:r>
        <w:t>और</w:t>
      </w:r>
      <w:r>
        <w:t xml:space="preserve"> </w:t>
      </w:r>
      <w:r>
        <w:t>सप्लायर्स</w:t>
      </w:r>
      <w:r>
        <w:t xml:space="preserve"> </w:t>
      </w:r>
      <w:r>
        <w:t>की</w:t>
      </w:r>
      <w:r>
        <w:t xml:space="preserve"> </w:t>
      </w:r>
      <w:r>
        <w:t>भागीदारी</w:t>
      </w:r>
      <w:r>
        <w:t xml:space="preserve"> </w:t>
      </w:r>
      <w:r>
        <w:t>पर</w:t>
      </w:r>
      <w:r>
        <w:t xml:space="preserve"> 10-15% </w:t>
      </w:r>
      <w:r>
        <w:t>कमीशन</w:t>
      </w:r>
      <w:r>
        <w:t xml:space="preserve"> </w:t>
      </w:r>
      <w:r>
        <w:t>दिया</w:t>
      </w:r>
      <w:r>
        <w:t xml:space="preserve"> </w:t>
      </w:r>
      <w:r>
        <w:t>जाएगा।</w:t>
      </w:r>
      <w:r>
        <w:br/>
        <w:t xml:space="preserve">3. </w:t>
      </w:r>
      <w:r>
        <w:t>हम</w:t>
      </w:r>
      <w:r>
        <w:t xml:space="preserve"> </w:t>
      </w:r>
      <w:r>
        <w:t>आपको</w:t>
      </w:r>
      <w:r>
        <w:t xml:space="preserve"> </w:t>
      </w:r>
      <w:r>
        <w:t>मार्केटिंग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बोनस</w:t>
      </w:r>
      <w:r>
        <w:t xml:space="preserve"> </w:t>
      </w:r>
      <w:r>
        <w:t>स्कीम</w:t>
      </w:r>
      <w:r>
        <w:t xml:space="preserve"> </w:t>
      </w:r>
      <w:r>
        <w:t>भी</w:t>
      </w:r>
      <w:r>
        <w:t xml:space="preserve"> </w:t>
      </w:r>
      <w:r>
        <w:t>प्रदान</w:t>
      </w:r>
      <w:r>
        <w:t xml:space="preserve"> </w:t>
      </w:r>
      <w:r>
        <w:t>करेंगे</w:t>
      </w:r>
      <w:r>
        <w:t xml:space="preserve">, </w:t>
      </w:r>
      <w:r>
        <w:t>जो</w:t>
      </w:r>
      <w:r>
        <w:t xml:space="preserve"> </w:t>
      </w:r>
      <w:r>
        <w:t>आपकी</w:t>
      </w:r>
      <w:r>
        <w:t xml:space="preserve"> </w:t>
      </w:r>
      <w:r>
        <w:t>परफॉर्मेंस</w:t>
      </w:r>
      <w:r>
        <w:t xml:space="preserve"> </w:t>
      </w:r>
      <w:r>
        <w:t>के</w:t>
      </w:r>
      <w:r>
        <w:t xml:space="preserve"> </w:t>
      </w:r>
      <w:r>
        <w:t>अनुसार</w:t>
      </w:r>
      <w:r>
        <w:t xml:space="preserve"> </w:t>
      </w:r>
      <w:r>
        <w:t>होगी।</w:t>
      </w:r>
      <w:r>
        <w:br/>
      </w:r>
      <w:r>
        <w:br/>
      </w:r>
      <w:r>
        <w:t>बोनस</w:t>
      </w:r>
      <w:r>
        <w:t xml:space="preserve"> </w:t>
      </w:r>
      <w:r>
        <w:t>कार्यक्रम</w:t>
      </w:r>
      <w:r>
        <w:t>:</w:t>
      </w:r>
      <w:r>
        <w:br/>
      </w:r>
      <w:r>
        <w:t>जो</w:t>
      </w:r>
      <w:r>
        <w:t xml:space="preserve"> </w:t>
      </w:r>
      <w:r>
        <w:t>एजेंसी</w:t>
      </w:r>
      <w:r>
        <w:t xml:space="preserve"> </w:t>
      </w:r>
      <w:r>
        <w:t>सर्वश्रेष्ठ</w:t>
      </w:r>
      <w:r>
        <w:t xml:space="preserve"> </w:t>
      </w:r>
      <w:r>
        <w:t>परिणाम</w:t>
      </w:r>
      <w:r>
        <w:t xml:space="preserve"> </w:t>
      </w:r>
      <w:r>
        <w:t>प्राप्त</w:t>
      </w:r>
      <w:r>
        <w:t xml:space="preserve"> </w:t>
      </w:r>
      <w:r>
        <w:t>करेगी</w:t>
      </w:r>
      <w:r>
        <w:t xml:space="preserve">, </w:t>
      </w:r>
      <w:r>
        <w:t>उसे</w:t>
      </w:r>
      <w:r>
        <w:t xml:space="preserve"> </w:t>
      </w:r>
      <w:r>
        <w:t>अतिरिक्त</w:t>
      </w:r>
      <w:r>
        <w:t xml:space="preserve"> </w:t>
      </w:r>
      <w:r>
        <w:t>बोनस</w:t>
      </w:r>
      <w:r>
        <w:t xml:space="preserve"> </w:t>
      </w:r>
      <w:r>
        <w:t>दिया</w:t>
      </w:r>
      <w:r>
        <w:t xml:space="preserve"> </w:t>
      </w:r>
      <w:r>
        <w:t>जाएगा</w:t>
      </w:r>
      <w:r>
        <w:t xml:space="preserve">, </w:t>
      </w:r>
      <w:r>
        <w:t>जिसमें</w:t>
      </w:r>
      <w:r>
        <w:t xml:space="preserve"> </w:t>
      </w:r>
      <w:r>
        <w:t>वित्तीय</w:t>
      </w:r>
      <w:r>
        <w:t xml:space="preserve"> </w:t>
      </w:r>
      <w:r>
        <w:t>इनाम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>-</w:t>
      </w:r>
      <w:r>
        <w:t>साथ</w:t>
      </w:r>
      <w:r>
        <w:t xml:space="preserve"> </w:t>
      </w:r>
      <w:r>
        <w:t>विशेष</w:t>
      </w:r>
      <w:r>
        <w:t xml:space="preserve"> </w:t>
      </w:r>
      <w:r>
        <w:t>साझेदारी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भी</w:t>
      </w:r>
      <w:r>
        <w:t xml:space="preserve"> </w:t>
      </w:r>
      <w:r>
        <w:t>शामिल</w:t>
      </w:r>
      <w:r>
        <w:t xml:space="preserve"> </w:t>
      </w:r>
      <w:r>
        <w:t>होंगे।</w:t>
      </w:r>
      <w:r>
        <w:br/>
      </w:r>
      <w:r>
        <w:br/>
      </w:r>
      <w:r>
        <w:t>समयरेखा</w:t>
      </w:r>
      <w:r>
        <w:t>:</w:t>
      </w:r>
      <w:r>
        <w:br/>
        <w:t xml:space="preserve">1. 23 </w:t>
      </w:r>
      <w:r>
        <w:t>अगस्त</w:t>
      </w:r>
      <w:r>
        <w:t xml:space="preserve">: </w:t>
      </w:r>
      <w:r>
        <w:t>मार्केट</w:t>
      </w:r>
      <w:r>
        <w:t xml:space="preserve"> </w:t>
      </w:r>
      <w:r>
        <w:t>में</w:t>
      </w:r>
      <w:r>
        <w:t xml:space="preserve"> </w:t>
      </w:r>
      <w:r>
        <w:t>चर्चा</w:t>
      </w:r>
      <w:r>
        <w:t xml:space="preserve"> </w:t>
      </w:r>
      <w:r>
        <w:t>बढ़ाएं</w:t>
      </w:r>
      <w:r>
        <w:t xml:space="preserve"> </w:t>
      </w:r>
      <w:r>
        <w:t>और</w:t>
      </w:r>
      <w:r>
        <w:t xml:space="preserve"> </w:t>
      </w:r>
      <w:r>
        <w:t>ऐप</w:t>
      </w:r>
      <w:r>
        <w:t xml:space="preserve"> </w:t>
      </w:r>
      <w:r>
        <w:t>का</w:t>
      </w:r>
      <w:r>
        <w:t xml:space="preserve"> </w:t>
      </w:r>
      <w:r>
        <w:t>प्रमोशन</w:t>
      </w:r>
      <w:r>
        <w:t xml:space="preserve"> </w:t>
      </w:r>
      <w:r>
        <w:t>शुरू</w:t>
      </w:r>
      <w:r>
        <w:t xml:space="preserve"> </w:t>
      </w:r>
      <w:r>
        <w:t>करें।</w:t>
      </w:r>
      <w:r>
        <w:br/>
        <w:t xml:space="preserve">2. 30 </w:t>
      </w:r>
      <w:r>
        <w:t>अगस्त</w:t>
      </w:r>
      <w:r>
        <w:t xml:space="preserve">: </w:t>
      </w:r>
      <w:r>
        <w:t>सुपरकिराना</w:t>
      </w:r>
      <w:r>
        <w:t xml:space="preserve"> </w:t>
      </w:r>
      <w:r>
        <w:t>ऐप</w:t>
      </w:r>
      <w:r>
        <w:t xml:space="preserve"> </w:t>
      </w:r>
      <w:r>
        <w:t>का</w:t>
      </w:r>
      <w:r>
        <w:t xml:space="preserve"> </w:t>
      </w:r>
      <w:r>
        <w:t>लॉन्च।</w:t>
      </w:r>
      <w:r>
        <w:br/>
        <w:t xml:space="preserve">3. </w:t>
      </w:r>
      <w:r>
        <w:t>भविष्य</w:t>
      </w:r>
      <w:r>
        <w:t xml:space="preserve"> </w:t>
      </w:r>
      <w:r>
        <w:t>की</w:t>
      </w:r>
      <w:r>
        <w:t xml:space="preserve"> </w:t>
      </w:r>
      <w:r>
        <w:t>साझेद</w:t>
      </w:r>
      <w:r>
        <w:t>ारी</w:t>
      </w:r>
      <w:r>
        <w:t xml:space="preserve">: </w:t>
      </w:r>
      <w:r>
        <w:t>आपके</w:t>
      </w:r>
      <w:r>
        <w:t xml:space="preserve"> </w:t>
      </w:r>
      <w:r>
        <w:t>शानदार</w:t>
      </w:r>
      <w:r>
        <w:t xml:space="preserve"> </w:t>
      </w:r>
      <w:r>
        <w:t>परिणामों</w:t>
      </w:r>
      <w:r>
        <w:t xml:space="preserve"> </w:t>
      </w:r>
      <w:r>
        <w:t>के</w:t>
      </w:r>
      <w:r>
        <w:t xml:space="preserve"> </w:t>
      </w:r>
      <w:r>
        <w:t>आधार</w:t>
      </w:r>
      <w:r>
        <w:t xml:space="preserve"> </w:t>
      </w:r>
      <w:r>
        <w:t>पर</w:t>
      </w:r>
      <w:r>
        <w:t xml:space="preserve">, </w:t>
      </w:r>
      <w:r>
        <w:t>हम</w:t>
      </w:r>
      <w:r>
        <w:t xml:space="preserve"> </w:t>
      </w:r>
      <w:r>
        <w:t>और</w:t>
      </w:r>
      <w:r>
        <w:t xml:space="preserve"> </w:t>
      </w:r>
      <w:r>
        <w:t>भी</w:t>
      </w:r>
      <w:r>
        <w:t xml:space="preserve"> </w:t>
      </w:r>
      <w:r>
        <w:t>बड़े</w:t>
      </w:r>
      <w:r>
        <w:t xml:space="preserve"> </w:t>
      </w:r>
      <w:r>
        <w:t>अवसर</w:t>
      </w:r>
      <w:r>
        <w:t xml:space="preserve"> </w:t>
      </w:r>
      <w:r>
        <w:t>प्रदान</w:t>
      </w:r>
      <w:r>
        <w:t xml:space="preserve"> </w:t>
      </w:r>
      <w:r>
        <w:t>करेंगे।</w:t>
      </w:r>
      <w:r>
        <w:br/>
      </w:r>
      <w:r>
        <w:br/>
      </w:r>
      <w:r>
        <w:t>निष्कर्ष</w:t>
      </w:r>
      <w:r>
        <w:t>:</w:t>
      </w:r>
      <w:r>
        <w:br/>
      </w:r>
      <w:r>
        <w:t>हम</w:t>
      </w:r>
      <w:r>
        <w:t xml:space="preserve"> </w:t>
      </w:r>
      <w:r>
        <w:t>चाहते</w:t>
      </w:r>
      <w:r>
        <w:t xml:space="preserve"> </w:t>
      </w:r>
      <w:r>
        <w:t>हैं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इस</w:t>
      </w:r>
      <w:r>
        <w:t xml:space="preserve"> </w:t>
      </w:r>
      <w:r>
        <w:t>बड़ी</w:t>
      </w:r>
      <w:r>
        <w:t xml:space="preserve"> </w:t>
      </w:r>
      <w:r>
        <w:t>योजना</w:t>
      </w:r>
      <w:r>
        <w:t xml:space="preserve"> </w:t>
      </w:r>
      <w:r>
        <w:t>का</w:t>
      </w:r>
      <w:r>
        <w:t xml:space="preserve"> </w:t>
      </w:r>
      <w:r>
        <w:t>हिस्सा</w:t>
      </w:r>
      <w:r>
        <w:t xml:space="preserve"> </w:t>
      </w:r>
      <w:r>
        <w:t>बनें</w:t>
      </w:r>
      <w:r>
        <w:t xml:space="preserve"> </w:t>
      </w:r>
      <w:r>
        <w:t>और</w:t>
      </w:r>
      <w:r>
        <w:t xml:space="preserve"> </w:t>
      </w:r>
      <w:r>
        <w:t>अपने</w:t>
      </w:r>
      <w:r>
        <w:t xml:space="preserve"> </w:t>
      </w:r>
      <w:r>
        <w:t>क्षेत्र</w:t>
      </w:r>
      <w:r>
        <w:t xml:space="preserve"> </w:t>
      </w:r>
      <w:r>
        <w:t>में</w:t>
      </w:r>
      <w:r>
        <w:t xml:space="preserve"> </w:t>
      </w:r>
      <w:r>
        <w:t>हमारी</w:t>
      </w:r>
      <w:r>
        <w:t xml:space="preserve"> </w:t>
      </w:r>
      <w:r>
        <w:t>सेवाओं</w:t>
      </w:r>
      <w:r>
        <w:t xml:space="preserve"> </w:t>
      </w:r>
      <w:r>
        <w:t>को</w:t>
      </w:r>
      <w:r>
        <w:t xml:space="preserve"> </w:t>
      </w:r>
      <w:r>
        <w:t>बढ़ावा</w:t>
      </w:r>
      <w:r>
        <w:t xml:space="preserve"> </w:t>
      </w:r>
      <w:r>
        <w:t>दें।</w:t>
      </w:r>
      <w:r>
        <w:t xml:space="preserve"> </w:t>
      </w:r>
      <w:r>
        <w:t>यह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आपके</w:t>
      </w:r>
      <w:r>
        <w:t xml:space="preserve"> </w:t>
      </w:r>
      <w:r>
        <w:t>लिए</w:t>
      </w:r>
      <w:r>
        <w:t xml:space="preserve"> </w:t>
      </w:r>
      <w:r>
        <w:t>लाभदायक</w:t>
      </w:r>
      <w:r>
        <w:t xml:space="preserve"> </w:t>
      </w:r>
      <w:r>
        <w:t>होगा</w:t>
      </w:r>
      <w:r>
        <w:t xml:space="preserve"> </w:t>
      </w:r>
      <w:r>
        <w:t>बल्कि</w:t>
      </w:r>
      <w:r>
        <w:t xml:space="preserve"> </w:t>
      </w:r>
      <w:r>
        <w:t>आपको</w:t>
      </w:r>
      <w:r>
        <w:t xml:space="preserve"> </w:t>
      </w:r>
      <w:r>
        <w:t>हमारे</w:t>
      </w:r>
      <w:r>
        <w:t xml:space="preserve"> </w:t>
      </w:r>
      <w:r>
        <w:t>साथ</w:t>
      </w:r>
      <w:r>
        <w:t xml:space="preserve"> </w:t>
      </w:r>
      <w:r>
        <w:t>दीर्घकालिक</w:t>
      </w:r>
      <w:r>
        <w:t xml:space="preserve"> </w:t>
      </w:r>
      <w:r>
        <w:t>साझेदारी</w:t>
      </w:r>
      <w:r>
        <w:t xml:space="preserve"> </w:t>
      </w:r>
      <w:r>
        <w:t>का</w:t>
      </w:r>
      <w:r>
        <w:t xml:space="preserve"> </w:t>
      </w:r>
      <w:r>
        <w:t>अवसर</w:t>
      </w:r>
      <w:r>
        <w:t xml:space="preserve"> </w:t>
      </w:r>
      <w:r>
        <w:t>भी</w:t>
      </w:r>
      <w:r>
        <w:t xml:space="preserve"> </w:t>
      </w:r>
      <w:r>
        <w:t>प्रदान</w:t>
      </w:r>
      <w:r>
        <w:t xml:space="preserve"> </w:t>
      </w:r>
      <w:r>
        <w:t>करेगा।</w:t>
      </w:r>
      <w:r>
        <w:br/>
      </w:r>
    </w:p>
    <w:sectPr w:rsidR="007B52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530359">
    <w:abstractNumId w:val="8"/>
  </w:num>
  <w:num w:numId="2" w16cid:durableId="1020816077">
    <w:abstractNumId w:val="6"/>
  </w:num>
  <w:num w:numId="3" w16cid:durableId="1796559333">
    <w:abstractNumId w:val="5"/>
  </w:num>
  <w:num w:numId="4" w16cid:durableId="730885320">
    <w:abstractNumId w:val="4"/>
  </w:num>
  <w:num w:numId="5" w16cid:durableId="1261258165">
    <w:abstractNumId w:val="7"/>
  </w:num>
  <w:num w:numId="6" w16cid:durableId="1098908260">
    <w:abstractNumId w:val="3"/>
  </w:num>
  <w:num w:numId="7" w16cid:durableId="730807708">
    <w:abstractNumId w:val="2"/>
  </w:num>
  <w:num w:numId="8" w16cid:durableId="1154907996">
    <w:abstractNumId w:val="1"/>
  </w:num>
  <w:num w:numId="9" w16cid:durableId="22218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AAC"/>
    <w:rsid w:val="00326F90"/>
    <w:rsid w:val="006C7716"/>
    <w:rsid w:val="007B52DD"/>
    <w:rsid w:val="00AA1D8D"/>
    <w:rsid w:val="00B021C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C65B264-CE05-C54C-BEC8-FA6090FB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camanoharjha1377@gmail.com</cp:lastModifiedBy>
  <cp:revision>2</cp:revision>
  <dcterms:created xsi:type="dcterms:W3CDTF">2024-08-20T17:03:00Z</dcterms:created>
  <dcterms:modified xsi:type="dcterms:W3CDTF">2024-08-20T17:03:00Z</dcterms:modified>
  <cp:category/>
</cp:coreProperties>
</file>