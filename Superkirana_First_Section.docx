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6BC6" w:rsidRDefault="00AF6C75">
      <w:pPr>
        <w:pStyle w:val="Heading1"/>
      </w:pP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हिंदू</w:t>
      </w:r>
      <w:r>
        <w:t xml:space="preserve"> </w:t>
      </w:r>
      <w:r>
        <w:t>भाइयों</w:t>
      </w:r>
      <w:r>
        <w:t xml:space="preserve"> </w:t>
      </w:r>
      <w:r>
        <w:t>को</w:t>
      </w:r>
      <w:r>
        <w:t xml:space="preserve"> </w:t>
      </w:r>
      <w:r>
        <w:t>कमाने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अवसर</w:t>
      </w:r>
    </w:p>
    <w:p w:rsidR="006C6BC6" w:rsidRDefault="00AF6C75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हिंदू</w:t>
      </w:r>
      <w:r>
        <w:t xml:space="preserve"> </w:t>
      </w:r>
      <w:r>
        <w:t>भाइयों</w:t>
      </w:r>
      <w:r>
        <w:t xml:space="preserve"> </w:t>
      </w:r>
      <w:r>
        <w:t>को</w:t>
      </w:r>
      <w:r>
        <w:t xml:space="preserve"> </w:t>
      </w:r>
      <w:r>
        <w:t>कमाने</w:t>
      </w:r>
      <w:r>
        <w:t xml:space="preserve"> </w:t>
      </w:r>
      <w:r>
        <w:t>के</w:t>
      </w:r>
      <w:r>
        <w:t xml:space="preserve"> </w:t>
      </w:r>
      <w:r>
        <w:t>विभिन्न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किए</w:t>
      </w:r>
      <w:r>
        <w:t xml:space="preserve"> </w:t>
      </w:r>
      <w:r>
        <w:t>जा</w:t>
      </w:r>
      <w:r>
        <w:t xml:space="preserve"> </w:t>
      </w:r>
      <w:r>
        <w:t>रहे</w:t>
      </w:r>
      <w:r>
        <w:t xml:space="preserve"> </w:t>
      </w:r>
      <w:r>
        <w:t>हैं।</w:t>
      </w:r>
      <w:r>
        <w:t xml:space="preserve"> </w:t>
      </w:r>
      <w:r>
        <w:t>ये</w:t>
      </w:r>
      <w:r>
        <w:t xml:space="preserve"> </w:t>
      </w:r>
      <w:r>
        <w:t>अवसर</w:t>
      </w:r>
      <w:r>
        <w:t xml:space="preserve"> </w:t>
      </w:r>
      <w:r>
        <w:t>छोटे</w:t>
      </w:r>
      <w:r>
        <w:t xml:space="preserve"> </w:t>
      </w:r>
      <w:r>
        <w:t>व्यापारियों</w:t>
      </w:r>
      <w:r>
        <w:t xml:space="preserve">, </w:t>
      </w:r>
      <w:r>
        <w:t>किराना</w:t>
      </w:r>
      <w:r>
        <w:t xml:space="preserve"> </w:t>
      </w:r>
      <w:r>
        <w:t>दुकानदारों</w:t>
      </w:r>
      <w:r>
        <w:t xml:space="preserve">, </w:t>
      </w:r>
      <w:r>
        <w:t>और</w:t>
      </w:r>
      <w:r>
        <w:t xml:space="preserve"> </w:t>
      </w:r>
      <w:r>
        <w:t>स्थानीय</w:t>
      </w:r>
      <w:r>
        <w:t xml:space="preserve"> </w:t>
      </w:r>
      <w:r>
        <w:t>उद्यमियों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एक</w:t>
      </w:r>
      <w:r>
        <w:t xml:space="preserve"> </w:t>
      </w:r>
      <w:r>
        <w:t>बेहतर</w:t>
      </w:r>
      <w:r>
        <w:t xml:space="preserve"> </w:t>
      </w:r>
      <w:r>
        <w:t>भविष्य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बढ़ने</w:t>
      </w:r>
      <w:r>
        <w:t xml:space="preserve"> </w:t>
      </w:r>
      <w:r>
        <w:t>का</w:t>
      </w:r>
      <w:r>
        <w:t xml:space="preserve"> </w:t>
      </w:r>
      <w:r>
        <w:t>जरिया</w:t>
      </w:r>
      <w:r>
        <w:t xml:space="preserve"> </w:t>
      </w:r>
      <w:r>
        <w:t>बन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निम्नलिखित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उठाया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>:</w:t>
      </w:r>
      <w:r>
        <w:br/>
      </w:r>
    </w:p>
    <w:p w:rsidR="006C6BC6" w:rsidRDefault="00AF6C75">
      <w:pPr>
        <w:pStyle w:val="Heading2"/>
      </w:pPr>
      <w:r>
        <w:t xml:space="preserve">1.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से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खुद</w:t>
      </w:r>
      <w:r>
        <w:t xml:space="preserve"> </w:t>
      </w:r>
      <w:r>
        <w:t>के</w:t>
      </w:r>
      <w:r>
        <w:t xml:space="preserve"> </w:t>
      </w:r>
      <w:r>
        <w:t>सुपरकिराना</w:t>
      </w:r>
      <w:r>
        <w:t xml:space="preserve"> </w:t>
      </w:r>
      <w:r>
        <w:t>स्टोर</w:t>
      </w:r>
      <w:r>
        <w:t xml:space="preserve"> </w:t>
      </w:r>
      <w:r>
        <w:t>चला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आपको</w:t>
      </w:r>
      <w:r>
        <w:t xml:space="preserve"> </w:t>
      </w:r>
      <w:r>
        <w:t>नियमित</w:t>
      </w:r>
      <w:r>
        <w:t xml:space="preserve"> </w:t>
      </w:r>
      <w:r>
        <w:t>आय</w:t>
      </w:r>
      <w:r>
        <w:t xml:space="preserve"> </w:t>
      </w:r>
      <w:r>
        <w:t>और</w:t>
      </w:r>
      <w:r>
        <w:t xml:space="preserve"> </w:t>
      </w:r>
      <w:r>
        <w:t>मुनाफा</w:t>
      </w:r>
      <w:r>
        <w:t xml:space="preserve"> </w:t>
      </w:r>
      <w:r>
        <w:t>मिलेगा</w:t>
      </w:r>
      <w:r>
        <w:t xml:space="preserve">, </w:t>
      </w:r>
      <w:r>
        <w:t>और</w:t>
      </w:r>
      <w:r>
        <w:t xml:space="preserve"> </w:t>
      </w:r>
      <w:r>
        <w:t>साथ</w:t>
      </w:r>
      <w:r>
        <w:t xml:space="preserve"> </w:t>
      </w:r>
      <w:r>
        <w:t>ही</w:t>
      </w:r>
      <w:r>
        <w:t xml:space="preserve"> </w:t>
      </w:r>
      <w:r>
        <w:t>स्थानीय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मिलेगा।</w:t>
      </w:r>
    </w:p>
    <w:p w:rsidR="006C6BC6" w:rsidRDefault="00AF6C75">
      <w:pPr>
        <w:pStyle w:val="Heading2"/>
      </w:pPr>
      <w:r>
        <w:t xml:space="preserve">2. </w:t>
      </w:r>
      <w:r>
        <w:t>कम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उत्पाद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आपके</w:t>
      </w:r>
      <w:r>
        <w:t xml:space="preserve"> </w:t>
      </w:r>
      <w:r>
        <w:t>किराना</w:t>
      </w:r>
      <w:r>
        <w:t xml:space="preserve"> </w:t>
      </w:r>
      <w:r>
        <w:t>व्यवसाय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उच्च</w:t>
      </w:r>
      <w:r>
        <w:t xml:space="preserve"> </w:t>
      </w:r>
      <w:r>
        <w:t>गुणवत्ता</w:t>
      </w:r>
      <w:r>
        <w:t xml:space="preserve"> </w:t>
      </w:r>
      <w:r>
        <w:t>वाले</w:t>
      </w:r>
      <w:r>
        <w:t xml:space="preserve"> </w:t>
      </w:r>
      <w:r>
        <w:t>उत्पाद</w:t>
      </w:r>
      <w:r>
        <w:t xml:space="preserve"> </w:t>
      </w:r>
      <w:r>
        <w:t>सस्ती</w:t>
      </w:r>
      <w:r>
        <w:t xml:space="preserve"> </w:t>
      </w:r>
      <w:r>
        <w:t>दरों</w:t>
      </w:r>
      <w:r>
        <w:t xml:space="preserve"> </w:t>
      </w:r>
      <w:r>
        <w:t>पर</w:t>
      </w:r>
      <w:r>
        <w:t xml:space="preserve"> </w:t>
      </w:r>
      <w:r>
        <w:t>उपलब्ध</w:t>
      </w:r>
      <w:r>
        <w:t xml:space="preserve"> </w:t>
      </w:r>
      <w:r>
        <w:t>कराता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आपकी</w:t>
      </w:r>
      <w:r>
        <w:t xml:space="preserve"> </w:t>
      </w:r>
      <w:r>
        <w:t>लागत</w:t>
      </w:r>
      <w:r>
        <w:t xml:space="preserve"> </w:t>
      </w:r>
      <w:r>
        <w:t>घटती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मुनाफा</w:t>
      </w:r>
      <w:r>
        <w:t xml:space="preserve"> </w:t>
      </w:r>
      <w:r>
        <w:t>बढ़ता</w:t>
      </w:r>
      <w:r>
        <w:t xml:space="preserve"> </w:t>
      </w:r>
      <w:r>
        <w:t>है।</w:t>
      </w:r>
    </w:p>
    <w:p w:rsidR="006C6BC6" w:rsidRDefault="00AF6C75">
      <w:pPr>
        <w:pStyle w:val="Heading2"/>
      </w:pPr>
      <w:r>
        <w:t xml:space="preserve">3. </w:t>
      </w:r>
      <w:r>
        <w:t>ऑनलाइन</w:t>
      </w:r>
      <w:r>
        <w:t xml:space="preserve"> </w:t>
      </w:r>
      <w:r>
        <w:t>और</w:t>
      </w:r>
      <w:r>
        <w:t xml:space="preserve"> </w:t>
      </w:r>
      <w:r>
        <w:t>ऑफलाइन</w:t>
      </w:r>
      <w:r>
        <w:t xml:space="preserve"> </w:t>
      </w:r>
      <w:r>
        <w:t>सेल्स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उत्पादों</w:t>
      </w:r>
      <w:r>
        <w:t xml:space="preserve"> </w:t>
      </w:r>
      <w:r>
        <w:t>को</w:t>
      </w:r>
      <w:r>
        <w:t xml:space="preserve"> </w:t>
      </w:r>
      <w:r>
        <w:t>ऑनलाइन</w:t>
      </w:r>
      <w:r>
        <w:t xml:space="preserve"> </w:t>
      </w:r>
      <w:r>
        <w:t>और</w:t>
      </w:r>
      <w:r>
        <w:t xml:space="preserve"> </w:t>
      </w:r>
      <w:r>
        <w:t>ऑफलाइन</w:t>
      </w:r>
      <w:r>
        <w:t xml:space="preserve"> </w:t>
      </w:r>
      <w:r>
        <w:t>दोनों</w:t>
      </w:r>
      <w:r>
        <w:t xml:space="preserve"> </w:t>
      </w:r>
      <w:r>
        <w:t>माध्यमों</w:t>
      </w:r>
      <w:r>
        <w:t xml:space="preserve"> </w:t>
      </w:r>
      <w:r>
        <w:t>से</w:t>
      </w:r>
      <w:r>
        <w:t xml:space="preserve"> </w:t>
      </w:r>
      <w:r>
        <w:t>बेच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आपकी</w:t>
      </w:r>
      <w:r>
        <w:t xml:space="preserve"> </w:t>
      </w:r>
      <w:r>
        <w:t>बिक्री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</w:t>
      </w:r>
      <w:r>
        <w:t xml:space="preserve"> </w:t>
      </w:r>
      <w:r>
        <w:t>अधिक</w:t>
      </w:r>
      <w:r>
        <w:t xml:space="preserve"> </w:t>
      </w:r>
      <w:r>
        <w:t>ग्राहकों</w:t>
      </w:r>
      <w:r>
        <w:t xml:space="preserve"> </w:t>
      </w:r>
      <w:r>
        <w:t>तक</w:t>
      </w:r>
      <w:r>
        <w:t xml:space="preserve"> </w:t>
      </w:r>
      <w:r>
        <w:t>पहुंच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6C6BC6" w:rsidRDefault="00AF6C75">
      <w:pPr>
        <w:pStyle w:val="Heading2"/>
      </w:pPr>
      <w:r>
        <w:t xml:space="preserve">4. </w:t>
      </w:r>
      <w:r>
        <w:t>टेक्नोलॉजी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वृद्धि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आपको</w:t>
      </w:r>
      <w:r>
        <w:t xml:space="preserve"> </w:t>
      </w:r>
      <w:r>
        <w:t>नवीनतम</w:t>
      </w:r>
      <w:r>
        <w:t xml:space="preserve"> </w:t>
      </w:r>
      <w:r>
        <w:t>टेक्नोलॉजी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 </w:t>
      </w:r>
      <w:r>
        <w:t>जिससे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का</w:t>
      </w:r>
      <w:r>
        <w:t xml:space="preserve"> </w:t>
      </w:r>
      <w:r>
        <w:t>प्रबंधन</w:t>
      </w:r>
      <w:r>
        <w:t xml:space="preserve"> </w:t>
      </w:r>
      <w:r>
        <w:t>बेहतर</w:t>
      </w:r>
      <w:r>
        <w:t xml:space="preserve"> </w:t>
      </w:r>
      <w:r>
        <w:t>ढंग</w:t>
      </w:r>
      <w:r>
        <w:t xml:space="preserve"> </w:t>
      </w:r>
      <w:r>
        <w:t>से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ऑर्डर</w:t>
      </w:r>
      <w:r>
        <w:t xml:space="preserve">, </w:t>
      </w:r>
      <w:r>
        <w:t>स्टॉक</w:t>
      </w:r>
      <w:r>
        <w:t xml:space="preserve"> </w:t>
      </w:r>
      <w:r>
        <w:t>और</w:t>
      </w:r>
      <w:r>
        <w:t xml:space="preserve"> </w:t>
      </w:r>
      <w:r>
        <w:t>बिक्री</w:t>
      </w:r>
      <w:r>
        <w:t xml:space="preserve"> </w:t>
      </w:r>
      <w:r>
        <w:t>का</w:t>
      </w:r>
      <w:r>
        <w:t xml:space="preserve"> </w:t>
      </w:r>
      <w:r>
        <w:t>प्रबंधन</w:t>
      </w:r>
      <w:r>
        <w:t xml:space="preserve"> </w:t>
      </w:r>
      <w:r>
        <w:t>करना</w:t>
      </w:r>
      <w:r>
        <w:t xml:space="preserve"> </w:t>
      </w:r>
      <w:r>
        <w:t>आसान</w:t>
      </w:r>
      <w:r>
        <w:t xml:space="preserve"> </w:t>
      </w:r>
      <w:r>
        <w:t>हो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आपका</w:t>
      </w:r>
      <w:r>
        <w:t xml:space="preserve"> </w:t>
      </w:r>
      <w:r>
        <w:t>व्यवसाय</w:t>
      </w:r>
      <w:r>
        <w:t xml:space="preserve"> </w:t>
      </w:r>
      <w:r>
        <w:t>बढ़ता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आपको</w:t>
      </w:r>
      <w:r>
        <w:t xml:space="preserve"> </w:t>
      </w:r>
      <w:r>
        <w:t>अधिक</w:t>
      </w:r>
      <w:r>
        <w:t xml:space="preserve"> </w:t>
      </w:r>
      <w:r>
        <w:t>मुनाफा</w:t>
      </w:r>
      <w:r>
        <w:t xml:space="preserve"> </w:t>
      </w:r>
      <w:r>
        <w:t>होता</w:t>
      </w:r>
      <w:r>
        <w:t xml:space="preserve"> </w:t>
      </w:r>
      <w:r>
        <w:t>है।</w:t>
      </w:r>
    </w:p>
    <w:p w:rsidR="006C6BC6" w:rsidRDefault="00AF6C75">
      <w:pPr>
        <w:pStyle w:val="Heading2"/>
      </w:pPr>
      <w:r>
        <w:t xml:space="preserve">5. </w:t>
      </w:r>
      <w:r>
        <w:t>विस्तृत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एक</w:t>
      </w:r>
      <w:r>
        <w:t xml:space="preserve"> </w:t>
      </w:r>
      <w:r>
        <w:t>विस्तृत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हिस्सा</w:t>
      </w:r>
      <w:r>
        <w:t xml:space="preserve"> </w:t>
      </w:r>
      <w:r>
        <w:t>बन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t xml:space="preserve">, </w:t>
      </w:r>
      <w:r>
        <w:t>जहां</w:t>
      </w:r>
      <w:r>
        <w:t xml:space="preserve"> </w:t>
      </w:r>
      <w:r>
        <w:t>से</w:t>
      </w:r>
      <w:r>
        <w:t xml:space="preserve"> </w:t>
      </w:r>
      <w:r>
        <w:t>आपको</w:t>
      </w:r>
      <w:r>
        <w:t xml:space="preserve"> </w:t>
      </w:r>
      <w:r>
        <w:t>नए</w:t>
      </w:r>
      <w:r>
        <w:t xml:space="preserve"> </w:t>
      </w:r>
      <w:r>
        <w:t>व्यापारिक</w:t>
      </w:r>
      <w:r>
        <w:t xml:space="preserve"> </w:t>
      </w:r>
      <w:r>
        <w:t>संपर्क</w:t>
      </w:r>
      <w:r>
        <w:t xml:space="preserve">, </w:t>
      </w:r>
      <w:r>
        <w:t>बेहतर</w:t>
      </w:r>
      <w:r>
        <w:t xml:space="preserve"> </w:t>
      </w:r>
      <w:r>
        <w:t>आपूर्तिकर्ता</w:t>
      </w:r>
      <w:r>
        <w:t xml:space="preserve"> </w:t>
      </w:r>
      <w:r>
        <w:t>और</w:t>
      </w:r>
      <w:r>
        <w:t xml:space="preserve"> </w:t>
      </w:r>
      <w:r>
        <w:t>ग्राहक</w:t>
      </w:r>
      <w:r>
        <w:t xml:space="preserve"> </w:t>
      </w:r>
      <w:r>
        <w:t>मिलते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की</w:t>
      </w:r>
      <w:r>
        <w:t xml:space="preserve"> </w:t>
      </w:r>
      <w:r>
        <w:t>संभावनाएं</w:t>
      </w:r>
      <w:r>
        <w:t xml:space="preserve"> </w:t>
      </w:r>
      <w:r>
        <w:t>बढ़ती</w:t>
      </w:r>
      <w:r>
        <w:t xml:space="preserve"> </w:t>
      </w:r>
      <w:r>
        <w:t>हैं।</w:t>
      </w:r>
    </w:p>
    <w:p w:rsidR="006C6BC6" w:rsidRDefault="00AF6C75">
      <w:pPr>
        <w:pStyle w:val="Heading2"/>
      </w:pPr>
      <w:r>
        <w:t xml:space="preserve">6.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और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सिर्फ</w:t>
      </w:r>
      <w:r>
        <w:t xml:space="preserve"> </w:t>
      </w:r>
      <w:r>
        <w:t>आपको</w:t>
      </w:r>
      <w:r>
        <w:t xml:space="preserve"> </w:t>
      </w:r>
      <w:r>
        <w:t>ही</w:t>
      </w:r>
      <w:r>
        <w:t xml:space="preserve"> </w:t>
      </w:r>
      <w:r>
        <w:t>नहीं</w:t>
      </w:r>
      <w:r>
        <w:t xml:space="preserve">, </w:t>
      </w:r>
      <w:r>
        <w:t>बल्कि</w:t>
      </w:r>
      <w:r>
        <w:t xml:space="preserve"> </w:t>
      </w:r>
      <w:r>
        <w:t>आपके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अन्य</w:t>
      </w:r>
      <w:r>
        <w:t xml:space="preserve"> </w:t>
      </w:r>
      <w:r>
        <w:t>सदस्यों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प्रदान</w:t>
      </w:r>
      <w:r>
        <w:t xml:space="preserve"> </w:t>
      </w:r>
      <w:r>
        <w:t>करता</w:t>
      </w:r>
      <w:r>
        <w:t xml:space="preserve"> </w:t>
      </w:r>
      <w:r>
        <w:t>है।</w:t>
      </w:r>
      <w:r>
        <w:t xml:space="preserve"> </w:t>
      </w:r>
      <w:r>
        <w:t>इससे</w:t>
      </w:r>
      <w:r>
        <w:t xml:space="preserve"> </w:t>
      </w:r>
      <w:r>
        <w:t>सामुदायिक</w:t>
      </w:r>
      <w:r>
        <w:t xml:space="preserve"> </w:t>
      </w:r>
      <w:r>
        <w:t>विकास</w:t>
      </w:r>
      <w:r>
        <w:t xml:space="preserve"> </w:t>
      </w:r>
      <w:r>
        <w:t>को</w:t>
      </w:r>
      <w:r>
        <w:t xml:space="preserve"> </w:t>
      </w:r>
      <w:r>
        <w:t>बढ़ावा</w:t>
      </w:r>
      <w:r>
        <w:t xml:space="preserve"> </w:t>
      </w:r>
      <w:r>
        <w:t>मिलता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आप</w:t>
      </w:r>
      <w:r>
        <w:t xml:space="preserve"> </w:t>
      </w:r>
      <w:r>
        <w:t>एक</w:t>
      </w:r>
      <w:r>
        <w:t xml:space="preserve"> </w:t>
      </w:r>
      <w:r>
        <w:t>मजबूत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का</w:t>
      </w:r>
      <w:r>
        <w:t xml:space="preserve"> </w:t>
      </w:r>
      <w:r>
        <w:t>हिस्सा</w:t>
      </w:r>
      <w:r>
        <w:t xml:space="preserve"> </w:t>
      </w:r>
      <w:r>
        <w:t>बनते</w:t>
      </w:r>
      <w:r>
        <w:t xml:space="preserve"> </w:t>
      </w:r>
      <w:r>
        <w:t>हैं।</w:t>
      </w:r>
    </w:p>
    <w:p w:rsidR="006C6BC6" w:rsidRDefault="00AF6C75">
      <w:pPr>
        <w:pStyle w:val="Heading2"/>
      </w:pPr>
      <w:r>
        <w:t xml:space="preserve">7. </w:t>
      </w:r>
      <w:r>
        <w:t>मार्केटिंग</w:t>
      </w:r>
      <w:r>
        <w:t xml:space="preserve"> </w:t>
      </w:r>
      <w:r>
        <w:t>और</w:t>
      </w:r>
      <w:r>
        <w:t xml:space="preserve"> </w:t>
      </w:r>
      <w:r>
        <w:t>प्रमोशन</w:t>
      </w:r>
      <w:r>
        <w:t>:</w:t>
      </w:r>
    </w:p>
    <w:p w:rsidR="006C6BC6" w:rsidRDefault="00AF6C75">
      <w:r>
        <w:t>सुपरकिराना</w:t>
      </w:r>
      <w:r>
        <w:t xml:space="preserve"> </w:t>
      </w:r>
      <w:r>
        <w:t>आपके</w:t>
      </w:r>
      <w:r>
        <w:t xml:space="preserve"> </w:t>
      </w:r>
      <w:r>
        <w:t>व्यापार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मार्केटिंग</w:t>
      </w:r>
      <w:r>
        <w:t xml:space="preserve"> </w:t>
      </w:r>
      <w:r>
        <w:t>और</w:t>
      </w:r>
      <w:r>
        <w:t xml:space="preserve"> </w:t>
      </w:r>
      <w:r>
        <w:t>प्रमोशन</w:t>
      </w:r>
      <w:r>
        <w:t xml:space="preserve"> </w:t>
      </w:r>
      <w:r>
        <w:t>में</w:t>
      </w:r>
      <w:r>
        <w:t xml:space="preserve"> </w:t>
      </w:r>
      <w:r>
        <w:t>मदद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जिससे</w:t>
      </w:r>
      <w:r>
        <w:t xml:space="preserve"> </w:t>
      </w:r>
      <w:r>
        <w:t>आप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बेहतर</w:t>
      </w:r>
      <w:r>
        <w:t xml:space="preserve"> </w:t>
      </w:r>
      <w:r>
        <w:t>पहचान</w:t>
      </w:r>
      <w:r>
        <w:t xml:space="preserve"> </w:t>
      </w:r>
      <w:r>
        <w:t>बना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अधिक</w:t>
      </w:r>
      <w:r>
        <w:t xml:space="preserve"> </w:t>
      </w:r>
      <w:r>
        <w:t>ग्राहक</w:t>
      </w:r>
      <w:r>
        <w:t xml:space="preserve"> </w:t>
      </w:r>
      <w:r>
        <w:t>आकर्षित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br/>
      </w:r>
    </w:p>
    <w:p w:rsidR="006C6BC6" w:rsidRDefault="00AF6C75"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जुड़कर</w:t>
      </w:r>
      <w:r>
        <w:t xml:space="preserve"> </w:t>
      </w:r>
      <w:r>
        <w:t>आप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अपने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ऊँचाइयों</w:t>
      </w:r>
      <w:r>
        <w:t xml:space="preserve"> </w:t>
      </w:r>
      <w:r>
        <w:t>पर</w:t>
      </w:r>
      <w:r>
        <w:t xml:space="preserve"> </w:t>
      </w:r>
      <w:r>
        <w:t>ले</w:t>
      </w:r>
      <w:r>
        <w:t xml:space="preserve"> </w:t>
      </w:r>
      <w:r>
        <w:t>जा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बल्कि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आर्थिक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सशक्त</w:t>
      </w:r>
      <w:r>
        <w:t xml:space="preserve"> </w:t>
      </w:r>
      <w:r>
        <w:t>बना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br/>
      </w:r>
    </w:p>
    <w:sectPr w:rsidR="006C6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195436">
    <w:abstractNumId w:val="8"/>
  </w:num>
  <w:num w:numId="2" w16cid:durableId="1899900885">
    <w:abstractNumId w:val="6"/>
  </w:num>
  <w:num w:numId="3" w16cid:durableId="1430009894">
    <w:abstractNumId w:val="5"/>
  </w:num>
  <w:num w:numId="4" w16cid:durableId="420951320">
    <w:abstractNumId w:val="4"/>
  </w:num>
  <w:num w:numId="5" w16cid:durableId="217594942">
    <w:abstractNumId w:val="7"/>
  </w:num>
  <w:num w:numId="6" w16cid:durableId="1362896954">
    <w:abstractNumId w:val="3"/>
  </w:num>
  <w:num w:numId="7" w16cid:durableId="1798793130">
    <w:abstractNumId w:val="2"/>
  </w:num>
  <w:num w:numId="8" w16cid:durableId="637034588">
    <w:abstractNumId w:val="1"/>
  </w:num>
  <w:num w:numId="9" w16cid:durableId="94951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6BC6"/>
    <w:rsid w:val="00AA1D8D"/>
    <w:rsid w:val="00AF6C75"/>
    <w:rsid w:val="00B47730"/>
    <w:rsid w:val="00B812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56C669-9B5A-6540-AE9A-B8FB0DC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2024-08-21T09:04:00Z</dcterms:created>
  <dcterms:modified xsi:type="dcterms:W3CDTF">2024-08-21T09:04:00Z</dcterms:modified>
  <cp:category/>
</cp:coreProperties>
</file>