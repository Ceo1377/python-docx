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0098" w:rsidRDefault="00066A00">
      <w:pPr>
        <w:pStyle w:val="Heading1"/>
      </w:pPr>
      <w:r>
        <w:t>सुपरकिराना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अनुयायियों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कमाई</w:t>
      </w:r>
      <w:r>
        <w:t xml:space="preserve"> </w:t>
      </w:r>
      <w:r>
        <w:t>के</w:t>
      </w:r>
      <w:r>
        <w:t xml:space="preserve"> </w:t>
      </w:r>
      <w:r>
        <w:t>अवसर</w:t>
      </w:r>
    </w:p>
    <w:p w:rsidR="00D90098" w:rsidRDefault="00066A00">
      <w:r>
        <w:t>सुपरकिराना</w:t>
      </w:r>
      <w:r>
        <w:t xml:space="preserve"> </w:t>
      </w:r>
      <w:r>
        <w:t>अपने</w:t>
      </w:r>
      <w:r>
        <w:t xml:space="preserve"> </w:t>
      </w:r>
      <w:r>
        <w:t>साथ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अनुयायियों</w:t>
      </w:r>
      <w:r>
        <w:t xml:space="preserve"> </w:t>
      </w:r>
      <w:r>
        <w:t>को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व्यापार</w:t>
      </w:r>
      <w:r>
        <w:t xml:space="preserve"> </w:t>
      </w:r>
      <w:r>
        <w:t>में</w:t>
      </w:r>
      <w:r>
        <w:t xml:space="preserve"> </w:t>
      </w:r>
      <w:r>
        <w:t>आगे</w:t>
      </w:r>
      <w:r>
        <w:t xml:space="preserve"> </w:t>
      </w:r>
      <w:r>
        <w:t>बढ़ने</w:t>
      </w:r>
      <w:r>
        <w:t xml:space="preserve"> </w:t>
      </w:r>
      <w:r>
        <w:t>का</w:t>
      </w:r>
      <w:r>
        <w:t xml:space="preserve"> </w:t>
      </w:r>
      <w:r>
        <w:t>मौका</w:t>
      </w:r>
      <w:r>
        <w:t xml:space="preserve"> </w:t>
      </w:r>
      <w:r>
        <w:t>दे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, </w:t>
      </w:r>
      <w:r>
        <w:t>बल्कि</w:t>
      </w:r>
      <w:r>
        <w:t xml:space="preserve"> </w:t>
      </w:r>
      <w:r>
        <w:t>एक</w:t>
      </w:r>
      <w:r>
        <w:t xml:space="preserve"> </w:t>
      </w:r>
      <w:r>
        <w:t>विशेष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कमाई</w:t>
      </w:r>
      <w:r>
        <w:t xml:space="preserve"> </w:t>
      </w:r>
      <w:r>
        <w:t>के</w:t>
      </w:r>
      <w:r>
        <w:t xml:space="preserve"> </w:t>
      </w:r>
      <w:r>
        <w:t>नए</w:t>
      </w:r>
      <w:r>
        <w:t xml:space="preserve"> </w:t>
      </w:r>
      <w:r>
        <w:t>और</w:t>
      </w:r>
      <w:r>
        <w:t xml:space="preserve"> </w:t>
      </w:r>
      <w:r>
        <w:t>शानदार</w:t>
      </w:r>
      <w:r>
        <w:t xml:space="preserve"> </w:t>
      </w:r>
      <w:r>
        <w:t>अवसर</w:t>
      </w:r>
      <w:r>
        <w:t xml:space="preserve"> </w:t>
      </w:r>
      <w:r>
        <w:t>भी</w:t>
      </w:r>
      <w:r>
        <w:t xml:space="preserve"> </w:t>
      </w:r>
      <w:r>
        <w:t>प्रदान</w:t>
      </w:r>
      <w:r>
        <w:t xml:space="preserve"> </w:t>
      </w:r>
      <w:r>
        <w:t>कर</w:t>
      </w:r>
      <w:r>
        <w:t xml:space="preserve"> </w:t>
      </w:r>
      <w:r>
        <w:t>रहा</w:t>
      </w:r>
      <w:r>
        <w:t xml:space="preserve"> </w:t>
      </w:r>
      <w:r>
        <w:t>है।</w:t>
      </w:r>
      <w:r>
        <w:t xml:space="preserve"> </w:t>
      </w:r>
      <w:r>
        <w:t>इस</w:t>
      </w:r>
      <w:r>
        <w:t xml:space="preserve"> </w:t>
      </w:r>
      <w:r>
        <w:t>योजना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, </w:t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अनुयायी</w:t>
      </w:r>
      <w:r>
        <w:t xml:space="preserve"> </w:t>
      </w:r>
      <w:r>
        <w:t>सुपरकिराना</w:t>
      </w:r>
      <w:r>
        <w:t xml:space="preserve"> </w:t>
      </w:r>
      <w:r>
        <w:t>का</w:t>
      </w:r>
      <w:r>
        <w:t xml:space="preserve"> </w:t>
      </w:r>
      <w:r>
        <w:t>प्रचार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अन्य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हमारे</w:t>
      </w:r>
      <w:r>
        <w:t xml:space="preserve"> </w:t>
      </w:r>
      <w:r>
        <w:t>साथ</w:t>
      </w:r>
      <w:r>
        <w:t xml:space="preserve"> </w:t>
      </w:r>
      <w:r>
        <w:t>जोड़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, </w:t>
      </w:r>
      <w:r>
        <w:t>जिससे</w:t>
      </w:r>
      <w:r>
        <w:t xml:space="preserve"> </w:t>
      </w:r>
      <w:r>
        <w:t>उन्हें</w:t>
      </w:r>
      <w:r>
        <w:t xml:space="preserve"> </w:t>
      </w:r>
      <w:r>
        <w:t>अतिरिक्त</w:t>
      </w:r>
      <w:r>
        <w:t xml:space="preserve"> </w:t>
      </w:r>
      <w:r>
        <w:t>आय</w:t>
      </w:r>
      <w:r>
        <w:t xml:space="preserve"> </w:t>
      </w:r>
      <w:r>
        <w:t>का</w:t>
      </w:r>
      <w:r>
        <w:t xml:space="preserve"> </w:t>
      </w:r>
      <w:r>
        <w:t>अवसर</w:t>
      </w:r>
      <w:r>
        <w:t xml:space="preserve"> </w:t>
      </w:r>
      <w:r>
        <w:t>मिलेगा।</w:t>
      </w:r>
      <w:r>
        <w:br/>
      </w:r>
    </w:p>
    <w:p w:rsidR="00D90098" w:rsidRDefault="00066A00">
      <w:pPr>
        <w:pStyle w:val="Heading2"/>
      </w:pP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लाभ</w:t>
      </w:r>
      <w:r>
        <w:t>:</w:t>
      </w:r>
    </w:p>
    <w:p w:rsidR="00D90098" w:rsidRDefault="00066A00">
      <w:r w:rsidRPr="00C21AC5">
        <w:rPr>
          <w:b/>
          <w:bCs/>
        </w:rPr>
        <w:t xml:space="preserve">1. </w:t>
      </w:r>
      <w:r w:rsidRPr="00C21AC5">
        <w:rPr>
          <w:b/>
          <w:bCs/>
        </w:rPr>
        <w:t>प्रत्येक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सफल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रेफरल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पर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कमीशन</w:t>
      </w:r>
      <w:r w:rsidRPr="00C21AC5">
        <w:rPr>
          <w:b/>
          <w:bCs/>
        </w:rPr>
        <w:t>:</w:t>
      </w:r>
      <w:r w:rsidRPr="00C21AC5">
        <w:rPr>
          <w:b/>
          <w:bCs/>
        </w:rPr>
        <w:br/>
      </w:r>
      <w:r>
        <w:t>बदरपुर</w:t>
      </w:r>
      <w:r>
        <w:t xml:space="preserve"> </w:t>
      </w:r>
      <w:r>
        <w:t>विधानसभा</w:t>
      </w:r>
      <w:r>
        <w:t xml:space="preserve"> </w:t>
      </w:r>
      <w:r>
        <w:t>के</w:t>
      </w:r>
      <w:r>
        <w:t xml:space="preserve"> </w:t>
      </w:r>
      <w:r>
        <w:t>अनुयायी</w:t>
      </w:r>
      <w:r>
        <w:t xml:space="preserve"> </w:t>
      </w:r>
      <w:r>
        <w:t>जब</w:t>
      </w:r>
      <w:r>
        <w:t xml:space="preserve"> </w:t>
      </w:r>
      <w:r>
        <w:t>भी</w:t>
      </w:r>
      <w:r>
        <w:t xml:space="preserve"> </w:t>
      </w:r>
      <w:r>
        <w:t>किसी</w:t>
      </w:r>
      <w:r>
        <w:t xml:space="preserve"> </w:t>
      </w:r>
      <w:r>
        <w:t>नए</w:t>
      </w:r>
      <w:r>
        <w:t xml:space="preserve"> </w:t>
      </w:r>
      <w:r>
        <w:t>व्यापारी</w:t>
      </w:r>
      <w:r>
        <w:t xml:space="preserve"> </w:t>
      </w:r>
      <w:r>
        <w:t>या</w:t>
      </w:r>
      <w:r>
        <w:t xml:space="preserve"> </w:t>
      </w:r>
      <w:r>
        <w:t>दुकानदार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जोड़ेंगे</w:t>
      </w:r>
      <w:r>
        <w:t xml:space="preserve">, </w:t>
      </w:r>
      <w:r>
        <w:t>उन्हें</w:t>
      </w:r>
      <w:r>
        <w:t xml:space="preserve"> </w:t>
      </w:r>
      <w:r>
        <w:t>उस</w:t>
      </w:r>
      <w:r>
        <w:t xml:space="preserve"> </w:t>
      </w:r>
      <w:r>
        <w:t>रेफरल</w:t>
      </w:r>
      <w:r>
        <w:t xml:space="preserve"> </w:t>
      </w:r>
      <w:r>
        <w:t>पर</w:t>
      </w:r>
      <w:r>
        <w:t xml:space="preserve"> </w:t>
      </w:r>
      <w:r>
        <w:t>एक</w:t>
      </w:r>
      <w:r>
        <w:t xml:space="preserve"> </w:t>
      </w:r>
      <w:r>
        <w:t>निश्चित</w:t>
      </w:r>
      <w:r>
        <w:t xml:space="preserve"> </w:t>
      </w:r>
      <w:r>
        <w:t>कमीशन</w:t>
      </w:r>
      <w:r>
        <w:t xml:space="preserve"> </w:t>
      </w:r>
      <w:r>
        <w:t>मिलेगा।</w:t>
      </w:r>
      <w:r>
        <w:t xml:space="preserve"> </w:t>
      </w:r>
      <w:r>
        <w:t>जितने</w:t>
      </w:r>
      <w:r>
        <w:t xml:space="preserve"> </w:t>
      </w:r>
      <w:r>
        <w:t>ज्यादा</w:t>
      </w:r>
      <w:r>
        <w:t xml:space="preserve"> </w:t>
      </w:r>
      <w:r>
        <w:t>लोग</w:t>
      </w:r>
      <w:r>
        <w:t xml:space="preserve"> </w:t>
      </w:r>
      <w:r>
        <w:t>जुड़ेंगे</w:t>
      </w:r>
      <w:r>
        <w:t xml:space="preserve">, </w:t>
      </w:r>
      <w:r>
        <w:t>उतनी</w:t>
      </w:r>
      <w:r>
        <w:t xml:space="preserve"> </w:t>
      </w:r>
      <w:r>
        <w:t>ही</w:t>
      </w:r>
      <w:r>
        <w:t xml:space="preserve"> </w:t>
      </w:r>
      <w:r>
        <w:t>ज्यादा</w:t>
      </w:r>
      <w:r>
        <w:t xml:space="preserve"> </w:t>
      </w:r>
      <w:r>
        <w:t>आपकी</w:t>
      </w:r>
      <w:r>
        <w:t xml:space="preserve"> </w:t>
      </w:r>
      <w:r>
        <w:t>कमाई</w:t>
      </w:r>
      <w:r>
        <w:t xml:space="preserve"> </w:t>
      </w:r>
      <w:r>
        <w:t>होगी।</w:t>
      </w:r>
    </w:p>
    <w:p w:rsidR="00D90098" w:rsidRDefault="00066A00">
      <w:r w:rsidRPr="00C21AC5">
        <w:rPr>
          <w:b/>
          <w:bCs/>
        </w:rPr>
        <w:t xml:space="preserve">2. </w:t>
      </w:r>
      <w:r w:rsidRPr="00C21AC5">
        <w:rPr>
          <w:b/>
          <w:bCs/>
        </w:rPr>
        <w:t>प्रति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फ्रैंचाइज़ी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रेफरल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बोनस</w:t>
      </w:r>
      <w:r w:rsidRPr="00C21AC5">
        <w:rPr>
          <w:b/>
          <w:bCs/>
        </w:rPr>
        <w:t>:</w:t>
      </w:r>
      <w:r>
        <w:br/>
      </w:r>
      <w:r>
        <w:t>यदि</w:t>
      </w:r>
      <w:r>
        <w:t xml:space="preserve"> </w:t>
      </w:r>
      <w:r>
        <w:t>आपका</w:t>
      </w:r>
      <w:r>
        <w:t xml:space="preserve"> </w:t>
      </w:r>
      <w:r>
        <w:t>रेफर</w:t>
      </w:r>
      <w:r>
        <w:t xml:space="preserve"> </w:t>
      </w:r>
      <w:r>
        <w:t>किया</w:t>
      </w:r>
      <w:r>
        <w:t xml:space="preserve"> </w:t>
      </w:r>
      <w:r>
        <w:t>हुआ</w:t>
      </w:r>
      <w:r>
        <w:t xml:space="preserve"> </w:t>
      </w:r>
      <w:r>
        <w:t>दुकानदार</w:t>
      </w:r>
      <w:r>
        <w:t xml:space="preserve"> </w:t>
      </w:r>
      <w:r>
        <w:t>सुपरकिराना</w:t>
      </w:r>
      <w:r>
        <w:t xml:space="preserve"> </w:t>
      </w:r>
      <w:r>
        <w:t>फ्रैंचाइज़ी</w:t>
      </w:r>
      <w:r>
        <w:t xml:space="preserve"> </w:t>
      </w:r>
      <w:r>
        <w:t>मॉडल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जुड़ता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अपना</w:t>
      </w:r>
      <w:r>
        <w:t xml:space="preserve"> </w:t>
      </w:r>
      <w:r>
        <w:t>सुपरकिराना</w:t>
      </w:r>
      <w:r>
        <w:t xml:space="preserve"> </w:t>
      </w:r>
      <w:r>
        <w:t>स्टोर</w:t>
      </w:r>
      <w:r>
        <w:t xml:space="preserve"> </w:t>
      </w:r>
      <w:r>
        <w:t>शुरू</w:t>
      </w:r>
      <w:r>
        <w:t xml:space="preserve"> </w:t>
      </w:r>
      <w:r>
        <w:t>करता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आपको</w:t>
      </w:r>
      <w:r>
        <w:t xml:space="preserve"> </w:t>
      </w:r>
      <w:r>
        <w:t>प्रति</w:t>
      </w:r>
      <w:r>
        <w:t xml:space="preserve"> </w:t>
      </w:r>
      <w:r>
        <w:t>फ्रैंचाइज़ी</w:t>
      </w:r>
      <w:r>
        <w:t xml:space="preserve"> </w:t>
      </w:r>
      <w:r>
        <w:t>एक</w:t>
      </w:r>
      <w:r>
        <w:t xml:space="preserve"> </w:t>
      </w:r>
      <w:r>
        <w:t>विशेष</w:t>
      </w:r>
      <w:r>
        <w:t xml:space="preserve"> </w:t>
      </w:r>
      <w:r>
        <w:t>बोनस</w:t>
      </w:r>
      <w:r>
        <w:t xml:space="preserve"> </w:t>
      </w:r>
      <w:r>
        <w:t>दिया</w:t>
      </w:r>
      <w:r>
        <w:t xml:space="preserve"> </w:t>
      </w:r>
      <w:r>
        <w:t>जाएगा।</w:t>
      </w:r>
      <w:r>
        <w:t xml:space="preserve"> </w:t>
      </w:r>
      <w:r>
        <w:t>इससे</w:t>
      </w:r>
      <w:r>
        <w:t xml:space="preserve"> </w:t>
      </w:r>
      <w:r>
        <w:t>आपकी</w:t>
      </w:r>
      <w:r>
        <w:t xml:space="preserve"> </w:t>
      </w:r>
      <w:r>
        <w:t>कमाई</w:t>
      </w:r>
      <w:r>
        <w:t xml:space="preserve"> </w:t>
      </w:r>
      <w:r>
        <w:t>में</w:t>
      </w:r>
      <w:r>
        <w:t xml:space="preserve"> </w:t>
      </w:r>
      <w:r>
        <w:t>और</w:t>
      </w:r>
      <w:r>
        <w:t xml:space="preserve"> </w:t>
      </w:r>
      <w:r>
        <w:t>वृद्धि</w:t>
      </w:r>
      <w:r>
        <w:t xml:space="preserve"> </w:t>
      </w:r>
      <w:r>
        <w:t>होगी।</w:t>
      </w:r>
    </w:p>
    <w:p w:rsidR="00D90098" w:rsidRDefault="00066A00">
      <w:r w:rsidRPr="00C21AC5">
        <w:rPr>
          <w:b/>
          <w:bCs/>
        </w:rPr>
        <w:t xml:space="preserve">3. </w:t>
      </w:r>
      <w:r w:rsidRPr="00C21AC5">
        <w:rPr>
          <w:b/>
          <w:bCs/>
        </w:rPr>
        <w:t>असीमित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रेफरल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आय</w:t>
      </w:r>
      <w:r w:rsidRPr="00C21AC5">
        <w:rPr>
          <w:b/>
          <w:bCs/>
        </w:rPr>
        <w:t>:</w:t>
      </w:r>
      <w:r w:rsidRPr="00C21AC5">
        <w:rPr>
          <w:b/>
          <w:bCs/>
        </w:rPr>
        <w:br/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में</w:t>
      </w:r>
      <w:r>
        <w:t xml:space="preserve"> </w:t>
      </w:r>
      <w:r>
        <w:t>किसी</w:t>
      </w:r>
      <w:r>
        <w:t xml:space="preserve"> </w:t>
      </w:r>
      <w:r>
        <w:t>भी</w:t>
      </w:r>
      <w:r>
        <w:t xml:space="preserve"> </w:t>
      </w:r>
      <w:r>
        <w:t>प्रकार</w:t>
      </w:r>
      <w:r>
        <w:t xml:space="preserve"> </w:t>
      </w:r>
      <w:r>
        <w:t>की</w:t>
      </w:r>
      <w:r>
        <w:t xml:space="preserve"> </w:t>
      </w:r>
      <w:r>
        <w:t>सीमा</w:t>
      </w:r>
      <w:r>
        <w:t xml:space="preserve"> </w:t>
      </w:r>
      <w:r>
        <w:t>नहीं</w:t>
      </w:r>
      <w:r>
        <w:t xml:space="preserve"> </w:t>
      </w:r>
      <w:r>
        <w:t>है।</w:t>
      </w:r>
      <w:r>
        <w:t xml:space="preserve"> </w:t>
      </w:r>
      <w:r>
        <w:t>आप</w:t>
      </w:r>
      <w:r>
        <w:t xml:space="preserve"> </w:t>
      </w:r>
      <w:r>
        <w:t>जितने</w:t>
      </w:r>
      <w:r>
        <w:t xml:space="preserve"> </w:t>
      </w:r>
      <w:r>
        <w:t>चाहें</w:t>
      </w:r>
      <w:r>
        <w:t xml:space="preserve"> </w:t>
      </w:r>
      <w:r>
        <w:t>उतने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उनकी</w:t>
      </w:r>
      <w:r>
        <w:t xml:space="preserve"> </w:t>
      </w:r>
      <w:r>
        <w:t>हर</w:t>
      </w:r>
      <w:r>
        <w:t xml:space="preserve"> </w:t>
      </w:r>
      <w:r>
        <w:t>सफल</w:t>
      </w:r>
      <w:r>
        <w:t xml:space="preserve"> </w:t>
      </w:r>
      <w:r>
        <w:t>सदस्यता</w:t>
      </w:r>
      <w:r>
        <w:t xml:space="preserve"> </w:t>
      </w:r>
      <w:r>
        <w:t>पर</w:t>
      </w:r>
      <w:r>
        <w:t xml:space="preserve"> </w:t>
      </w:r>
      <w:r>
        <w:t>आप</w:t>
      </w:r>
      <w:r>
        <w:t xml:space="preserve"> </w:t>
      </w:r>
      <w:r>
        <w:t>असीमित</w:t>
      </w:r>
      <w:r>
        <w:t xml:space="preserve"> </w:t>
      </w:r>
      <w:r>
        <w:t>कमीशन</w:t>
      </w:r>
      <w:r>
        <w:t xml:space="preserve"> </w:t>
      </w:r>
      <w:r>
        <w:t>कमा</w:t>
      </w:r>
      <w:r>
        <w:t xml:space="preserve"> </w:t>
      </w:r>
      <w:r>
        <w:t>सकते</w:t>
      </w:r>
      <w:r>
        <w:t xml:space="preserve"> </w:t>
      </w:r>
      <w:r>
        <w:t>हैं।</w:t>
      </w:r>
    </w:p>
    <w:p w:rsidR="00D90098" w:rsidRDefault="00066A00">
      <w:r w:rsidRPr="00C21AC5">
        <w:rPr>
          <w:b/>
          <w:bCs/>
        </w:rPr>
        <w:t xml:space="preserve">4. </w:t>
      </w:r>
      <w:r w:rsidRPr="00C21AC5">
        <w:rPr>
          <w:b/>
          <w:bCs/>
        </w:rPr>
        <w:t>प्रमोशनल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सामग्री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और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समर्थन</w:t>
      </w:r>
      <w:r w:rsidRPr="00C21AC5">
        <w:rPr>
          <w:b/>
          <w:bCs/>
        </w:rPr>
        <w:t>:</w:t>
      </w:r>
      <w:r w:rsidRPr="00C21AC5">
        <w:rPr>
          <w:b/>
          <w:bCs/>
        </w:rPr>
        <w:br/>
      </w:r>
      <w:r>
        <w:t>सुपरकिराना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से</w:t>
      </w:r>
      <w:r>
        <w:t xml:space="preserve"> </w:t>
      </w:r>
      <w:r>
        <w:t>सभी</w:t>
      </w:r>
      <w:r>
        <w:t xml:space="preserve"> </w:t>
      </w:r>
      <w:r>
        <w:t>रेफर</w:t>
      </w:r>
      <w:r>
        <w:t xml:space="preserve"> </w:t>
      </w:r>
      <w:r>
        <w:t>करने</w:t>
      </w:r>
      <w:r>
        <w:t xml:space="preserve"> </w:t>
      </w:r>
      <w:r>
        <w:t>वाले</w:t>
      </w:r>
      <w:r>
        <w:t xml:space="preserve"> </w:t>
      </w:r>
      <w:r>
        <w:t>अनुयायियों</w:t>
      </w:r>
      <w:r>
        <w:t xml:space="preserve"> </w:t>
      </w:r>
      <w:r>
        <w:t>को</w:t>
      </w:r>
      <w:r>
        <w:t xml:space="preserve"> </w:t>
      </w:r>
      <w:r>
        <w:t>प्रमोशनल</w:t>
      </w:r>
      <w:r>
        <w:t xml:space="preserve"> </w:t>
      </w:r>
      <w:r>
        <w:t>सामग्री</w:t>
      </w:r>
      <w:r>
        <w:t xml:space="preserve"> </w:t>
      </w:r>
      <w:r>
        <w:t>और</w:t>
      </w:r>
      <w:r>
        <w:t xml:space="preserve"> </w:t>
      </w:r>
      <w:r>
        <w:t>मार्केटिंग</w:t>
      </w:r>
      <w:r>
        <w:t xml:space="preserve"> </w:t>
      </w:r>
      <w:r>
        <w:t>सहायता</w:t>
      </w:r>
      <w:r>
        <w:t xml:space="preserve"> </w:t>
      </w:r>
      <w:r>
        <w:t>प्रदान</w:t>
      </w:r>
      <w:r>
        <w:t xml:space="preserve"> </w:t>
      </w:r>
      <w:r>
        <w:t>की</w:t>
      </w:r>
      <w:r>
        <w:t xml:space="preserve"> </w:t>
      </w:r>
      <w:r>
        <w:t>जाएगी</w:t>
      </w:r>
      <w:r>
        <w:t xml:space="preserve">, </w:t>
      </w:r>
      <w:r>
        <w:t>ताकि</w:t>
      </w:r>
      <w:r>
        <w:t xml:space="preserve"> </w:t>
      </w:r>
      <w:r>
        <w:t>वे</w:t>
      </w:r>
      <w:r>
        <w:t xml:space="preserve"> </w:t>
      </w:r>
      <w:r>
        <w:t>आसानी</w:t>
      </w:r>
      <w:r>
        <w:t xml:space="preserve"> </w:t>
      </w:r>
      <w:r>
        <w:t>से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समझा</w:t>
      </w:r>
      <w:r>
        <w:t xml:space="preserve"> </w:t>
      </w:r>
      <w:r>
        <w:t>सकें</w:t>
      </w:r>
      <w:r>
        <w:t xml:space="preserve"> </w:t>
      </w:r>
      <w:r>
        <w:t>और</w:t>
      </w:r>
      <w:r>
        <w:t xml:space="preserve"> </w:t>
      </w:r>
      <w:r>
        <w:t>उन्हें</w:t>
      </w:r>
      <w:r>
        <w:t xml:space="preserve"> </w:t>
      </w:r>
      <w:r>
        <w:t>हमारे</w:t>
      </w:r>
      <w:r>
        <w:t xml:space="preserve"> </w:t>
      </w:r>
      <w:r>
        <w:t>साथ</w:t>
      </w:r>
      <w:r>
        <w:t xml:space="preserve"> </w:t>
      </w:r>
      <w:r>
        <w:t>जोड़</w:t>
      </w:r>
      <w:r>
        <w:t xml:space="preserve"> </w:t>
      </w:r>
      <w:r>
        <w:t>सकें।</w:t>
      </w:r>
    </w:p>
    <w:p w:rsidR="00D90098" w:rsidRDefault="00066A00">
      <w:r w:rsidRPr="00C21AC5">
        <w:rPr>
          <w:b/>
          <w:bCs/>
        </w:rPr>
        <w:t xml:space="preserve">5. </w:t>
      </w:r>
      <w:r w:rsidRPr="00C21AC5">
        <w:rPr>
          <w:b/>
          <w:bCs/>
        </w:rPr>
        <w:t>साझेदारी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के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अवसर</w:t>
      </w:r>
      <w:r w:rsidRPr="00C21AC5">
        <w:rPr>
          <w:b/>
          <w:bCs/>
        </w:rPr>
        <w:t>:</w:t>
      </w:r>
      <w:r w:rsidRPr="00C21AC5">
        <w:rPr>
          <w:b/>
          <w:bCs/>
        </w:rPr>
        <w:br/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काम</w:t>
      </w:r>
      <w:r>
        <w:t xml:space="preserve"> </w:t>
      </w:r>
      <w:r>
        <w:t>करने</w:t>
      </w:r>
      <w:r>
        <w:t xml:space="preserve"> </w:t>
      </w:r>
      <w:r>
        <w:t>वाले</w:t>
      </w:r>
      <w:r>
        <w:t xml:space="preserve"> </w:t>
      </w:r>
      <w:r>
        <w:t>अनुयायियों</w:t>
      </w:r>
      <w:r>
        <w:t xml:space="preserve"> </w:t>
      </w:r>
      <w:r>
        <w:t>को</w:t>
      </w:r>
      <w:r>
        <w:t xml:space="preserve"> </w:t>
      </w:r>
      <w:r>
        <w:t>भविष्य</w:t>
      </w:r>
      <w:r>
        <w:t xml:space="preserve"> </w:t>
      </w:r>
      <w:r>
        <w:t>में</w:t>
      </w:r>
      <w:r>
        <w:t xml:space="preserve"> </w:t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अन्य</w:t>
      </w:r>
      <w:r>
        <w:t xml:space="preserve"> </w:t>
      </w:r>
      <w:r>
        <w:t>साझेदारी</w:t>
      </w:r>
      <w:r>
        <w:t xml:space="preserve"> </w:t>
      </w:r>
      <w:r>
        <w:t>और</w:t>
      </w:r>
      <w:r>
        <w:t xml:space="preserve"> </w:t>
      </w:r>
      <w:r>
        <w:t>नेतृत्व</w:t>
      </w:r>
      <w:r>
        <w:t xml:space="preserve"> </w:t>
      </w:r>
      <w:r>
        <w:t>के</w:t>
      </w:r>
      <w:r>
        <w:t xml:space="preserve"> </w:t>
      </w:r>
      <w:r>
        <w:t>अवसर</w:t>
      </w:r>
      <w:r>
        <w:t xml:space="preserve"> </w:t>
      </w:r>
      <w:r>
        <w:t>भी</w:t>
      </w:r>
      <w:r>
        <w:t xml:space="preserve"> </w:t>
      </w:r>
      <w:r>
        <w:t>मिल</w:t>
      </w:r>
      <w:r>
        <w:t xml:space="preserve"> </w:t>
      </w:r>
      <w:r>
        <w:t>सकते</w:t>
      </w:r>
      <w:r>
        <w:t xml:space="preserve"> </w:t>
      </w:r>
      <w:r>
        <w:t>हैं।</w:t>
      </w:r>
      <w:r>
        <w:t xml:space="preserve"> </w:t>
      </w:r>
      <w:r>
        <w:t>इससे</w:t>
      </w:r>
      <w:r>
        <w:t xml:space="preserve"> </w:t>
      </w:r>
      <w:r>
        <w:t>वे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अतिरिक्त</w:t>
      </w:r>
      <w:r>
        <w:t xml:space="preserve"> </w:t>
      </w:r>
      <w:r>
        <w:t>आय</w:t>
      </w:r>
      <w:r>
        <w:t xml:space="preserve"> </w:t>
      </w:r>
      <w:r>
        <w:t>कमा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, </w:t>
      </w:r>
      <w:r>
        <w:t>बल्कि</w:t>
      </w:r>
      <w:r>
        <w:t xml:space="preserve"> </w:t>
      </w:r>
      <w:r>
        <w:t>व्यापारिक</w:t>
      </w:r>
      <w:r>
        <w:t xml:space="preserve"> </w:t>
      </w:r>
      <w:r>
        <w:t>नेटवर्क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बढ़ा</w:t>
      </w:r>
      <w:r>
        <w:t xml:space="preserve"> </w:t>
      </w:r>
      <w:r>
        <w:t>सकते</w:t>
      </w:r>
      <w:r>
        <w:t xml:space="preserve"> </w:t>
      </w:r>
      <w:r>
        <w:t>हैं।</w:t>
      </w:r>
    </w:p>
    <w:p w:rsidR="00D90098" w:rsidRDefault="00066A00">
      <w:r w:rsidRPr="00C21AC5">
        <w:rPr>
          <w:b/>
          <w:bCs/>
        </w:rPr>
        <w:t xml:space="preserve">6. </w:t>
      </w:r>
      <w:r w:rsidRPr="00C21AC5">
        <w:rPr>
          <w:b/>
          <w:bCs/>
        </w:rPr>
        <w:t>स्थानीय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सामुदायिक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सहयोग</w:t>
      </w:r>
      <w:r w:rsidRPr="00C21AC5">
        <w:rPr>
          <w:b/>
          <w:bCs/>
        </w:rPr>
        <w:t>:</w:t>
      </w:r>
      <w:r w:rsidRPr="00C21AC5">
        <w:rPr>
          <w:b/>
          <w:bCs/>
        </w:rPr>
        <w:br/>
      </w:r>
      <w:r>
        <w:t>इस</w:t>
      </w:r>
      <w:r>
        <w:t xml:space="preserve"> </w:t>
      </w:r>
      <w:r>
        <w:t>स्कीम</w:t>
      </w:r>
      <w:r>
        <w:t xml:space="preserve"> </w:t>
      </w:r>
      <w:r>
        <w:t>से</w:t>
      </w:r>
      <w:r>
        <w:t xml:space="preserve"> </w:t>
      </w:r>
      <w:r>
        <w:t>जुड़ने</w:t>
      </w:r>
      <w:r>
        <w:t xml:space="preserve"> </w:t>
      </w:r>
      <w:r>
        <w:t>वाले</w:t>
      </w:r>
      <w:r>
        <w:t xml:space="preserve"> </w:t>
      </w:r>
      <w:r>
        <w:t>अनुयायी</w:t>
      </w:r>
      <w:r>
        <w:t xml:space="preserve"> </w:t>
      </w:r>
      <w:r>
        <w:t>अपने</w:t>
      </w:r>
      <w:r>
        <w:t xml:space="preserve"> </w:t>
      </w:r>
      <w:r>
        <w:t>क्षेत्र</w:t>
      </w:r>
      <w:r>
        <w:t xml:space="preserve"> </w:t>
      </w:r>
      <w:r>
        <w:t>के</w:t>
      </w:r>
      <w:r>
        <w:t xml:space="preserve"> </w:t>
      </w:r>
      <w:r>
        <w:t>अन्य</w:t>
      </w:r>
      <w:r>
        <w:t xml:space="preserve"> </w:t>
      </w:r>
      <w:r>
        <w:t>दुकानदारों</w:t>
      </w:r>
      <w:r>
        <w:t xml:space="preserve"> </w:t>
      </w:r>
      <w:r>
        <w:t>की</w:t>
      </w:r>
      <w:r>
        <w:t xml:space="preserve"> </w:t>
      </w:r>
      <w:r>
        <w:t>मदद</w:t>
      </w:r>
      <w:r>
        <w:t xml:space="preserve"> </w:t>
      </w:r>
      <w:r>
        <w:t>करेंगे</w:t>
      </w:r>
      <w:r>
        <w:t xml:space="preserve"> </w:t>
      </w:r>
      <w:r>
        <w:t>और</w:t>
      </w:r>
      <w:r>
        <w:t xml:space="preserve"> </w:t>
      </w:r>
      <w:r>
        <w:t>साथ</w:t>
      </w:r>
      <w:r>
        <w:t xml:space="preserve"> </w:t>
      </w:r>
      <w:r>
        <w:t>ही</w:t>
      </w:r>
      <w:r>
        <w:t xml:space="preserve"> </w:t>
      </w:r>
      <w:r>
        <w:t>अपने</w:t>
      </w:r>
      <w:r>
        <w:t xml:space="preserve"> </w:t>
      </w:r>
      <w:r>
        <w:t>समुदाय</w:t>
      </w:r>
      <w:r>
        <w:t xml:space="preserve"> </w:t>
      </w:r>
      <w:r>
        <w:t>को</w:t>
      </w:r>
      <w:r>
        <w:t xml:space="preserve"> </w:t>
      </w:r>
      <w:r>
        <w:t>आर्थिक</w:t>
      </w:r>
      <w:r>
        <w:t xml:space="preserve"> </w:t>
      </w:r>
      <w:r>
        <w:t>रूप</w:t>
      </w:r>
      <w:r>
        <w:t xml:space="preserve"> </w:t>
      </w:r>
      <w:r>
        <w:t>से</w:t>
      </w:r>
      <w:r>
        <w:t xml:space="preserve"> </w:t>
      </w:r>
      <w:r>
        <w:t>सशक्त</w:t>
      </w:r>
      <w:r>
        <w:t xml:space="preserve"> </w:t>
      </w:r>
      <w:r>
        <w:t>बनाएंगे।</w:t>
      </w:r>
      <w:r>
        <w:t xml:space="preserve"> </w:t>
      </w:r>
      <w:r>
        <w:t>यह</w:t>
      </w:r>
      <w:r>
        <w:t xml:space="preserve"> </w:t>
      </w:r>
      <w:r>
        <w:t>स्थानीय</w:t>
      </w:r>
      <w:r>
        <w:t xml:space="preserve"> </w:t>
      </w:r>
      <w:r>
        <w:t>व्यापार</w:t>
      </w:r>
      <w:r>
        <w:t xml:space="preserve"> </w:t>
      </w:r>
      <w:r>
        <w:t>को</w:t>
      </w:r>
      <w:r>
        <w:t xml:space="preserve"> </w:t>
      </w:r>
      <w:r>
        <w:t>बढ़ाने</w:t>
      </w:r>
      <w:r>
        <w:t xml:space="preserve"> </w:t>
      </w:r>
      <w:r>
        <w:t>और</w:t>
      </w:r>
      <w:r>
        <w:t xml:space="preserve"> </w:t>
      </w:r>
      <w:r>
        <w:t>रोजगार</w:t>
      </w:r>
      <w:r>
        <w:t xml:space="preserve"> </w:t>
      </w:r>
      <w:r>
        <w:t>के</w:t>
      </w:r>
      <w:r>
        <w:t xml:space="preserve"> </w:t>
      </w:r>
      <w:r>
        <w:t>अवसरों</w:t>
      </w:r>
      <w:r>
        <w:t xml:space="preserve"> </w:t>
      </w:r>
      <w:r>
        <w:t>को</w:t>
      </w:r>
      <w:r>
        <w:t xml:space="preserve"> </w:t>
      </w:r>
      <w:r>
        <w:t>बढ़ावा</w:t>
      </w:r>
      <w:r>
        <w:t xml:space="preserve"> </w:t>
      </w:r>
      <w:r>
        <w:t>देने</w:t>
      </w:r>
      <w:r>
        <w:t xml:space="preserve"> </w:t>
      </w:r>
      <w:r>
        <w:t>में</w:t>
      </w:r>
      <w:r>
        <w:t xml:space="preserve"> </w:t>
      </w:r>
      <w:r>
        <w:t>सहायक</w:t>
      </w:r>
      <w:r>
        <w:t xml:space="preserve"> </w:t>
      </w:r>
      <w:r>
        <w:t>सिद्ध</w:t>
      </w:r>
      <w:r>
        <w:t xml:space="preserve"> </w:t>
      </w:r>
      <w:r>
        <w:t>होगा।</w:t>
      </w:r>
      <w:r>
        <w:br/>
      </w:r>
    </w:p>
    <w:p w:rsidR="00D90098" w:rsidRDefault="00066A00">
      <w:pPr>
        <w:pStyle w:val="Heading2"/>
      </w:pPr>
      <w:r>
        <w:t>कैसे</w:t>
      </w:r>
      <w:r>
        <w:t xml:space="preserve"> </w:t>
      </w:r>
      <w:r>
        <w:t>जुड़ें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से</w:t>
      </w:r>
      <w:r>
        <w:t>?</w:t>
      </w:r>
    </w:p>
    <w:p w:rsidR="00D90098" w:rsidRDefault="00066A00">
      <w:r w:rsidRPr="00C21AC5">
        <w:rPr>
          <w:b/>
          <w:bCs/>
        </w:rPr>
        <w:t xml:space="preserve">1. </w:t>
      </w:r>
      <w:r w:rsidRPr="00C21AC5">
        <w:rPr>
          <w:b/>
          <w:bCs/>
        </w:rPr>
        <w:t>सुपरकिराना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से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पंजीकरण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करें</w:t>
      </w:r>
      <w:r w:rsidRPr="00C21AC5">
        <w:rPr>
          <w:b/>
          <w:bCs/>
        </w:rPr>
        <w:t>:</w:t>
      </w:r>
      <w:r w:rsidRPr="00C21AC5">
        <w:rPr>
          <w:b/>
          <w:bCs/>
        </w:rPr>
        <w:br/>
      </w:r>
      <w:r>
        <w:t>सबसे</w:t>
      </w:r>
      <w:r>
        <w:t xml:space="preserve"> </w:t>
      </w:r>
      <w:r>
        <w:t>पहले</w:t>
      </w:r>
      <w:r>
        <w:t xml:space="preserve"> </w:t>
      </w:r>
      <w:r>
        <w:t>आप</w:t>
      </w:r>
      <w:r>
        <w:t xml:space="preserve"> </w:t>
      </w:r>
      <w:r>
        <w:t>सुपरकिराना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रजिस्ट्रेशन</w:t>
      </w:r>
      <w:r>
        <w:t xml:space="preserve"> </w:t>
      </w:r>
      <w:r>
        <w:t>करें</w:t>
      </w:r>
      <w:r>
        <w:t xml:space="preserve"> </w:t>
      </w:r>
      <w:r>
        <w:t>और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अपना</w:t>
      </w:r>
      <w:r>
        <w:t xml:space="preserve"> </w:t>
      </w:r>
      <w:r>
        <w:t>खाता</w:t>
      </w:r>
      <w:r>
        <w:t xml:space="preserve"> </w:t>
      </w:r>
      <w:r>
        <w:t>एक्टिवेट</w:t>
      </w:r>
      <w:r>
        <w:t xml:space="preserve"> </w:t>
      </w:r>
      <w:r>
        <w:t>करें।</w:t>
      </w:r>
    </w:p>
    <w:p w:rsidR="00D90098" w:rsidRDefault="00066A00">
      <w:r w:rsidRPr="00C21AC5">
        <w:rPr>
          <w:b/>
          <w:bCs/>
        </w:rPr>
        <w:t xml:space="preserve">2. </w:t>
      </w:r>
      <w:r w:rsidRPr="00C21AC5">
        <w:rPr>
          <w:b/>
          <w:bCs/>
        </w:rPr>
        <w:t>अपने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रेफरल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लिंक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का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उपयोग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करें</w:t>
      </w:r>
      <w:r w:rsidRPr="00C21AC5">
        <w:rPr>
          <w:b/>
          <w:bCs/>
        </w:rPr>
        <w:t>:</w:t>
      </w:r>
      <w:r w:rsidRPr="00C21AC5">
        <w:rPr>
          <w:b/>
          <w:bCs/>
        </w:rPr>
        <w:br/>
      </w:r>
      <w:r>
        <w:t>आपको</w:t>
      </w:r>
      <w:r>
        <w:t xml:space="preserve"> </w:t>
      </w:r>
      <w:r>
        <w:t>एक</w:t>
      </w:r>
      <w:r>
        <w:t xml:space="preserve"> </w:t>
      </w:r>
      <w:r>
        <w:t>व्यक्तिगत</w:t>
      </w:r>
      <w:r>
        <w:t xml:space="preserve"> </w:t>
      </w:r>
      <w:r>
        <w:t>रेफरल</w:t>
      </w:r>
      <w:r>
        <w:t xml:space="preserve"> </w:t>
      </w:r>
      <w:r>
        <w:t>लिंक</w:t>
      </w:r>
      <w:r>
        <w:t xml:space="preserve"> </w:t>
      </w:r>
      <w:r>
        <w:t>प्राप्त</w:t>
      </w:r>
      <w:r>
        <w:t xml:space="preserve"> </w:t>
      </w:r>
      <w:r>
        <w:t>होगा</w:t>
      </w:r>
      <w:r>
        <w:t xml:space="preserve">, </w:t>
      </w:r>
      <w:r>
        <w:t>जिसे</w:t>
      </w:r>
      <w:r>
        <w:t xml:space="preserve"> </w:t>
      </w:r>
      <w:r>
        <w:t>आप</w:t>
      </w:r>
      <w:r>
        <w:t xml:space="preserve"> </w:t>
      </w:r>
      <w:r>
        <w:t>अन्य</w:t>
      </w:r>
      <w:r>
        <w:t xml:space="preserve"> </w:t>
      </w:r>
      <w:r>
        <w:t>दुकानदारों</w:t>
      </w:r>
      <w:r>
        <w:t xml:space="preserve"> </w:t>
      </w:r>
      <w:r>
        <w:t>और</w:t>
      </w:r>
      <w:r>
        <w:t xml:space="preserve"> </w:t>
      </w:r>
      <w:r>
        <w:t>व्यापारियों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साझा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हैं।</w:t>
      </w:r>
    </w:p>
    <w:p w:rsidR="00D90098" w:rsidRDefault="00066A00">
      <w:r w:rsidRPr="00C21AC5">
        <w:rPr>
          <w:b/>
          <w:bCs/>
        </w:rPr>
        <w:t xml:space="preserve">3. </w:t>
      </w:r>
      <w:r w:rsidRPr="00C21AC5">
        <w:rPr>
          <w:b/>
          <w:bCs/>
        </w:rPr>
        <w:t>दुकानदारों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को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सुपरकिराना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से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जोड़ें</w:t>
      </w:r>
      <w:r w:rsidRPr="00C21AC5">
        <w:rPr>
          <w:b/>
          <w:bCs/>
        </w:rPr>
        <w:t>:</w:t>
      </w:r>
      <w:r>
        <w:br/>
      </w:r>
      <w:r>
        <w:t>अपने</w:t>
      </w:r>
      <w:r>
        <w:t xml:space="preserve"> </w:t>
      </w:r>
      <w:r>
        <w:t>रेफरल</w:t>
      </w:r>
      <w:r>
        <w:t xml:space="preserve"> </w:t>
      </w:r>
      <w:r>
        <w:t>लिंक</w:t>
      </w:r>
      <w:r>
        <w:t xml:space="preserve"> </w:t>
      </w:r>
      <w:r>
        <w:t>के</w:t>
      </w:r>
      <w:r>
        <w:t xml:space="preserve"> </w:t>
      </w:r>
      <w:r>
        <w:t>जरिए</w:t>
      </w:r>
      <w:r>
        <w:t xml:space="preserve"> </w:t>
      </w:r>
      <w:r>
        <w:t>आप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सुपरकिराना</w:t>
      </w:r>
      <w:r>
        <w:t xml:space="preserve"> </w:t>
      </w:r>
      <w:r>
        <w:t>से</w:t>
      </w:r>
      <w:r>
        <w:t xml:space="preserve"> </w:t>
      </w:r>
      <w:r>
        <w:t>जोड़ें</w:t>
      </w:r>
      <w:r>
        <w:t xml:space="preserve"> </w:t>
      </w:r>
      <w:r>
        <w:t>और</w:t>
      </w:r>
      <w:r>
        <w:t xml:space="preserve"> </w:t>
      </w:r>
      <w:r>
        <w:t>उनकी</w:t>
      </w:r>
      <w:r>
        <w:t xml:space="preserve"> </w:t>
      </w:r>
      <w:r>
        <w:t>सफल</w:t>
      </w:r>
      <w:r>
        <w:t xml:space="preserve"> </w:t>
      </w:r>
      <w:r>
        <w:t>सदस्यता</w:t>
      </w:r>
      <w:r>
        <w:t xml:space="preserve"> </w:t>
      </w:r>
      <w:r>
        <w:t>पर</w:t>
      </w:r>
      <w:r>
        <w:t xml:space="preserve"> </w:t>
      </w:r>
      <w:r>
        <w:t>कमीशन</w:t>
      </w:r>
      <w:r>
        <w:t xml:space="preserve"> </w:t>
      </w:r>
      <w:r>
        <w:t>प्राप्त</w:t>
      </w:r>
      <w:r>
        <w:t xml:space="preserve"> </w:t>
      </w:r>
      <w:r>
        <w:t>करें।</w:t>
      </w:r>
    </w:p>
    <w:p w:rsidR="00D90098" w:rsidRDefault="00066A00">
      <w:r w:rsidRPr="00C21AC5">
        <w:rPr>
          <w:b/>
          <w:bCs/>
        </w:rPr>
        <w:t xml:space="preserve">4. </w:t>
      </w:r>
      <w:r w:rsidRPr="00C21AC5">
        <w:rPr>
          <w:b/>
          <w:bCs/>
        </w:rPr>
        <w:t>अपनी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रेफरल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आय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को</w:t>
      </w:r>
      <w:r w:rsidRPr="00C21AC5">
        <w:rPr>
          <w:b/>
          <w:bCs/>
        </w:rPr>
        <w:t xml:space="preserve"> </w:t>
      </w:r>
      <w:r w:rsidRPr="00C21AC5">
        <w:rPr>
          <w:b/>
          <w:bCs/>
        </w:rPr>
        <w:t>बढ़ाएं</w:t>
      </w:r>
      <w:r w:rsidRPr="00C21AC5">
        <w:rPr>
          <w:b/>
          <w:bCs/>
        </w:rPr>
        <w:t>:</w:t>
      </w:r>
      <w:r w:rsidRPr="00C21AC5">
        <w:rPr>
          <w:b/>
          <w:bCs/>
        </w:rPr>
        <w:br/>
      </w:r>
      <w:r>
        <w:t>अधिक</w:t>
      </w:r>
      <w:r>
        <w:t xml:space="preserve"> </w:t>
      </w:r>
      <w:r>
        <w:t>से</w:t>
      </w:r>
      <w:r>
        <w:t xml:space="preserve"> </w:t>
      </w:r>
      <w:r>
        <w:t>अधिक</w:t>
      </w:r>
      <w:r>
        <w:t xml:space="preserve"> </w:t>
      </w:r>
      <w:r>
        <w:t>दुकानदारों</w:t>
      </w:r>
      <w:r>
        <w:t xml:space="preserve"> </w:t>
      </w:r>
      <w:r>
        <w:t>को</w:t>
      </w:r>
      <w:r>
        <w:t xml:space="preserve"> </w:t>
      </w:r>
      <w:r>
        <w:t>जोड़कर</w:t>
      </w:r>
      <w:r>
        <w:t xml:space="preserve"> </w:t>
      </w:r>
      <w:r>
        <w:t>अपनी</w:t>
      </w:r>
      <w:r>
        <w:t xml:space="preserve"> </w:t>
      </w:r>
      <w:r>
        <w:t>रेफरल</w:t>
      </w:r>
      <w:r>
        <w:t xml:space="preserve"> </w:t>
      </w:r>
      <w:r>
        <w:t>आय</w:t>
      </w:r>
      <w:r>
        <w:t xml:space="preserve"> </w:t>
      </w:r>
      <w:r>
        <w:t>को</w:t>
      </w:r>
      <w:r>
        <w:t xml:space="preserve"> </w:t>
      </w:r>
      <w:r>
        <w:t>बढ़ाते</w:t>
      </w:r>
      <w:r>
        <w:t xml:space="preserve"> </w:t>
      </w:r>
      <w:r>
        <w:t>रहें</w:t>
      </w:r>
      <w:r>
        <w:t xml:space="preserve"> </w:t>
      </w:r>
      <w:r>
        <w:t>और</w:t>
      </w:r>
      <w:r>
        <w:t xml:space="preserve"> </w:t>
      </w:r>
      <w:r>
        <w:t>सुपरकिराना</w:t>
      </w:r>
      <w:r>
        <w:t xml:space="preserve"> </w:t>
      </w:r>
      <w:r>
        <w:t>समुदाय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एक</w:t>
      </w:r>
      <w:r>
        <w:t xml:space="preserve"> </w:t>
      </w:r>
      <w:r>
        <w:t>महत्वपूर्ण</w:t>
      </w:r>
      <w:r>
        <w:t xml:space="preserve"> </w:t>
      </w:r>
      <w:r>
        <w:t>हिस्सा</w:t>
      </w:r>
      <w:r>
        <w:t xml:space="preserve"> </w:t>
      </w:r>
      <w:r>
        <w:t>बनें।</w:t>
      </w:r>
      <w:r>
        <w:br/>
      </w:r>
    </w:p>
    <w:p w:rsidR="00D90098" w:rsidRDefault="00066A00">
      <w:r>
        <w:t>सुपरकिराना</w:t>
      </w:r>
      <w:r>
        <w:t xml:space="preserve"> </w:t>
      </w:r>
      <w:r>
        <w:t>रेफरल</w:t>
      </w:r>
      <w:r>
        <w:t xml:space="preserve"> </w:t>
      </w:r>
      <w:r>
        <w:t>स्कीम</w:t>
      </w:r>
      <w:r>
        <w:t xml:space="preserve"> </w:t>
      </w:r>
      <w:r>
        <w:t>आपके</w:t>
      </w:r>
      <w:r>
        <w:t xml:space="preserve"> </w:t>
      </w:r>
      <w:r>
        <w:t>लिए</w:t>
      </w:r>
      <w:r>
        <w:t xml:space="preserve"> </w:t>
      </w:r>
      <w:r>
        <w:t>न</w:t>
      </w:r>
      <w:r>
        <w:t xml:space="preserve"> </w:t>
      </w:r>
      <w:r>
        <w:t>केवल</w:t>
      </w:r>
      <w:r>
        <w:t xml:space="preserve"> </w:t>
      </w:r>
      <w:r>
        <w:t>एक</w:t>
      </w:r>
      <w:r>
        <w:t xml:space="preserve"> </w:t>
      </w:r>
      <w:r>
        <w:t>स्थायी</w:t>
      </w:r>
      <w:r>
        <w:t xml:space="preserve"> </w:t>
      </w:r>
      <w:r>
        <w:t>आय</w:t>
      </w:r>
      <w:r>
        <w:t xml:space="preserve"> </w:t>
      </w:r>
      <w:r>
        <w:t>का</w:t>
      </w:r>
      <w:r>
        <w:t xml:space="preserve"> </w:t>
      </w:r>
      <w:r>
        <w:t>स्रोत</w:t>
      </w:r>
      <w:r>
        <w:t xml:space="preserve"> </w:t>
      </w:r>
      <w:r>
        <w:t>बनेगा</w:t>
      </w:r>
      <w:r>
        <w:t xml:space="preserve">, </w:t>
      </w:r>
      <w:r>
        <w:t>बल्कि</w:t>
      </w:r>
      <w:r>
        <w:t xml:space="preserve"> </w:t>
      </w:r>
      <w:r>
        <w:t>आपको</w:t>
      </w:r>
      <w:r>
        <w:t xml:space="preserve"> </w:t>
      </w:r>
      <w:r>
        <w:t>अपने</w:t>
      </w:r>
      <w:r>
        <w:t xml:space="preserve"> </w:t>
      </w:r>
      <w:r>
        <w:t>समुदाय</w:t>
      </w:r>
      <w:r>
        <w:t xml:space="preserve"> </w:t>
      </w:r>
      <w:r>
        <w:t>के</w:t>
      </w:r>
      <w:r>
        <w:t xml:space="preserve"> </w:t>
      </w:r>
      <w:r>
        <w:t>विकास</w:t>
      </w:r>
      <w:r>
        <w:t xml:space="preserve"> </w:t>
      </w:r>
      <w:r>
        <w:t>में</w:t>
      </w:r>
      <w:r>
        <w:t xml:space="preserve"> </w:t>
      </w:r>
      <w:r>
        <w:t>भी</w:t>
      </w:r>
      <w:r>
        <w:t xml:space="preserve"> </w:t>
      </w:r>
      <w:r>
        <w:t>महत्वपूर्ण</w:t>
      </w:r>
      <w:r>
        <w:t xml:space="preserve"> </w:t>
      </w:r>
      <w:r>
        <w:t>भूमिका</w:t>
      </w:r>
      <w:r>
        <w:t xml:space="preserve"> </w:t>
      </w:r>
      <w:r>
        <w:t>निभाने</w:t>
      </w:r>
      <w:r>
        <w:t xml:space="preserve"> </w:t>
      </w:r>
      <w:r>
        <w:t>का</w:t>
      </w:r>
      <w:r>
        <w:t xml:space="preserve"> </w:t>
      </w:r>
      <w:r>
        <w:t>मौका</w:t>
      </w:r>
      <w:r>
        <w:t xml:space="preserve"> </w:t>
      </w:r>
      <w:r>
        <w:t>देगा।</w:t>
      </w:r>
      <w:r>
        <w:t xml:space="preserve"> </w:t>
      </w:r>
      <w:r>
        <w:t>आज</w:t>
      </w:r>
      <w:r>
        <w:t xml:space="preserve"> </w:t>
      </w:r>
      <w:r>
        <w:t>ही</w:t>
      </w:r>
      <w:r>
        <w:t xml:space="preserve"> </w:t>
      </w:r>
      <w:r>
        <w:t>जुड़ें</w:t>
      </w:r>
      <w:r>
        <w:t xml:space="preserve"> </w:t>
      </w:r>
      <w:r>
        <w:t>और</w:t>
      </w:r>
      <w:r>
        <w:t xml:space="preserve"> </w:t>
      </w:r>
      <w:r>
        <w:t>कमाई</w:t>
      </w:r>
      <w:r>
        <w:t xml:space="preserve"> </w:t>
      </w:r>
      <w:r>
        <w:t>के</w:t>
      </w:r>
      <w:r>
        <w:t xml:space="preserve"> </w:t>
      </w:r>
      <w:r>
        <w:t>नए</w:t>
      </w:r>
      <w:r>
        <w:t xml:space="preserve"> </w:t>
      </w:r>
      <w:r>
        <w:t>अवसरों</w:t>
      </w:r>
      <w:r>
        <w:t xml:space="preserve"> </w:t>
      </w:r>
      <w:r>
        <w:t>का</w:t>
      </w:r>
      <w:r>
        <w:t xml:space="preserve"> </w:t>
      </w:r>
      <w:r>
        <w:t>लाभ</w:t>
      </w:r>
      <w:r>
        <w:t xml:space="preserve"> </w:t>
      </w:r>
      <w:r>
        <w:t>उठाएं</w:t>
      </w:r>
      <w:r>
        <w:t>!</w:t>
      </w:r>
      <w:r>
        <w:br/>
      </w:r>
    </w:p>
    <w:p w:rsidR="00D90098" w:rsidRDefault="00066A00">
      <w:r>
        <w:t>धन्यवाद</w:t>
      </w:r>
      <w:r>
        <w:t>!</w:t>
      </w:r>
      <w:r>
        <w:br/>
      </w:r>
      <w:r>
        <w:t>सुपरकिराना</w:t>
      </w:r>
      <w:r>
        <w:t xml:space="preserve"> </w:t>
      </w:r>
      <w:r>
        <w:t>समुदाय</w:t>
      </w:r>
      <w:r>
        <w:br/>
        <w:t>"</w:t>
      </w:r>
      <w:r>
        <w:t>आपका</w:t>
      </w:r>
      <w:r>
        <w:t xml:space="preserve"> </w:t>
      </w:r>
      <w:r>
        <w:t>व्यापार</w:t>
      </w:r>
      <w:r>
        <w:t xml:space="preserve">, </w:t>
      </w:r>
      <w:r>
        <w:t>हमारी</w:t>
      </w:r>
      <w:r>
        <w:t xml:space="preserve"> </w:t>
      </w:r>
      <w:r>
        <w:t>जिम्मेदारी</w:t>
      </w:r>
      <w:r>
        <w:t>"</w:t>
      </w:r>
    </w:p>
    <w:sectPr w:rsidR="00D900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606748">
    <w:abstractNumId w:val="8"/>
  </w:num>
  <w:num w:numId="2" w16cid:durableId="1528909381">
    <w:abstractNumId w:val="6"/>
  </w:num>
  <w:num w:numId="3" w16cid:durableId="1066419322">
    <w:abstractNumId w:val="5"/>
  </w:num>
  <w:num w:numId="4" w16cid:durableId="274870161">
    <w:abstractNumId w:val="4"/>
  </w:num>
  <w:num w:numId="5" w16cid:durableId="2140221423">
    <w:abstractNumId w:val="7"/>
  </w:num>
  <w:num w:numId="6" w16cid:durableId="282924453">
    <w:abstractNumId w:val="3"/>
  </w:num>
  <w:num w:numId="7" w16cid:durableId="1638223787">
    <w:abstractNumId w:val="2"/>
  </w:num>
  <w:num w:numId="8" w16cid:durableId="320736339">
    <w:abstractNumId w:val="1"/>
  </w:num>
  <w:num w:numId="9" w16cid:durableId="127810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A00"/>
    <w:rsid w:val="0015074B"/>
    <w:rsid w:val="00236E52"/>
    <w:rsid w:val="0029639D"/>
    <w:rsid w:val="00326F90"/>
    <w:rsid w:val="00AA1D8D"/>
    <w:rsid w:val="00B47730"/>
    <w:rsid w:val="00B8126A"/>
    <w:rsid w:val="00C21AC5"/>
    <w:rsid w:val="00CB0664"/>
    <w:rsid w:val="00D900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D4248"/>
  <w14:defaultImageDpi w14:val="300"/>
  <w15:docId w15:val="{CB56C669-9B5A-6540-AE9A-B8FB0DC0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camanoharjha1377@gmail.com</cp:lastModifiedBy>
  <cp:revision>2</cp:revision>
  <dcterms:created xsi:type="dcterms:W3CDTF">2024-08-21T09:09:00Z</dcterms:created>
  <dcterms:modified xsi:type="dcterms:W3CDTF">2024-08-21T09:09:00Z</dcterms:modified>
  <cp:category/>
</cp:coreProperties>
</file>